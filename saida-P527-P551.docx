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Sede Urbana P527 até P551</w:t>
      </w:r>
    </w:p>
    <w:p>
      <w:r>
        <w:t xml:space="preserve">Inicia-se a descrição deste perímetro no vértice </w:t>
      </w:r>
      <w:r>
        <w:t xml:space="preserve">P000, de coordenadas N 7.221.483,8646 m e E 730.621,7398 m, que segue confrontando por linha seca em um azimute de 256º 14' 57" a uma distância de 31,8 até o vértice </w:t>
      </w:r>
      <w:r>
        <w:t xml:space="preserve">P001; </w:t>
      </w:r>
      <w:r>
        <w:t xml:space="preserve">Do vértice P001, de coordenadas N 7.221.476,3058 m e E 730.590,8516 m, que segue confrontando por linha seca em um azimute de 256º 14' 57" a uma distância de 459,849 até o vértice </w:t>
      </w:r>
      <w:r>
        <w:t xml:space="preserve">P002; </w:t>
      </w:r>
      <w:r>
        <w:t xml:space="preserve">Do vértice P002, de coordenadas N 7.221.366,9995 m e E 730.144,1830 m, que segue confrontando por linha seca em um azimute de 256º 14' 57" a uma distância de 322,171 até o vértice </w:t>
      </w:r>
      <w:r>
        <w:t xml:space="preserve">P003; </w:t>
      </w:r>
      <w:r>
        <w:t xml:space="preserve">Do vértice P003, de coordenadas N 7.221.290,4191 m e E 729.831,2457 m, que segue confrontando por linha seca em um azimute de 274º 17' 5" a uma distância de 1029,198 até o vértice </w:t>
      </w:r>
      <w:r>
        <w:t xml:space="preserve">P004; </w:t>
      </w:r>
      <w:r>
        <w:t xml:space="preserve">Do vértice P004, de coordenadas N 7.221.367,3130 m e E 728.804,9244 m, que segue confrontando por linha seca em um azimute de 249º 59' 16" a uma distância de 1249,198 até o vértice </w:t>
      </w:r>
      <w:r>
        <w:t xml:space="preserve">P005; </w:t>
      </w:r>
      <w:r>
        <w:t xml:space="preserve">Do vértice P005, de coordenadas N 7.220.939,8114 m e E 727.631,1531 m, que segue confrontando por linha seca em um azimute de 237º 54' 55" a uma distância de 493,633 até o vértice </w:t>
      </w:r>
      <w:r>
        <w:t xml:space="preserve">P006; </w:t>
      </w:r>
      <w:r>
        <w:t xml:space="preserve">Do vértice P006, de coordenadas N 7.220.677,6070 m e E 727.212,9158 m, que segue confrontando por linha seca em um azimute de 257º 14' 23" a uma distância de 347,367 até o vértice </w:t>
      </w:r>
      <w:r>
        <w:t xml:space="preserve">P007; </w:t>
      </w:r>
      <w:r>
        <w:t xml:space="preserve">Do vértice P007, de coordenadas N 7.220.600,8841 m e E 726.874,1280 m, que segue confrontando por linha seca em um azimute de 255º 19' 31" a uma distância de 1113,798 até o vértice </w:t>
      </w:r>
      <w:r>
        <w:t xml:space="preserve">P008; </w:t>
      </w:r>
      <w:r>
        <w:t xml:space="preserve">Do vértice P008, de coordenadas N 7.220.318,7254 m e E 725.796,6624 m, que segue confrontando por linha seca em um azimute de 280º 3' 33" a uma distância de 1532,511 até o vértice </w:t>
      </w:r>
      <w:r>
        <w:t xml:space="preserve">P009; </w:t>
      </w:r>
      <w:r>
        <w:t xml:space="preserve">Do vértice P009, de coordenadas N 7.220.586,3989 m e E 724.287,7088 m, que segue confrontando por linha seca em um azimute de 33º 22' 49" a uma distância de 272,11 até o vértice </w:t>
      </w:r>
      <w:r>
        <w:t xml:space="preserve">P010; </w:t>
      </w:r>
      <w:r>
        <w:t xml:space="preserve">Do vértice P010, de coordenadas N 7.220.813,6206 m e E 724.437,4215 m, que segue confrontando por linha seca em um azimute de 213º 22' 49" a uma distância de 266,624 até o vértice </w:t>
      </w:r>
      <w:r>
        <w:t xml:space="preserve">P011; </w:t>
      </w:r>
      <w:r>
        <w:t xml:space="preserve">Do vértice P011, de coordenadas N 7.220.590,9792 m e E 724.290,7267 m, que segue confrontando por linha seca em um azimute de 34º 57' 50" a uma distância de 265,218 até o vértice </w:t>
      </w:r>
      <w:r>
        <w:t xml:space="preserve">P012; </w:t>
      </w:r>
      <w:r>
        <w:t xml:space="preserve">Do vértice P012, de coordenadas N 7.220.808,3289 m e E 724.442,7132 m, que segue confrontando por linha seca em um azimute de 46º 10' 37" a uma distância de 740,905 até o vértice </w:t>
      </w:r>
      <w:r>
        <w:t xml:space="preserve">P013; </w:t>
      </w:r>
      <w:r>
        <w:t xml:space="preserve">Do vértice P013, de coordenadas N 7.221.321,3567 m e E 724.977,2623 m, que segue confrontando por linha seca em um azimute de 99º 4' 52" a uma distância de 721,309 até o vértice </w:t>
      </w:r>
      <w:r>
        <w:t xml:space="preserve">P014; </w:t>
      </w:r>
      <w:r>
        <w:t xml:space="preserve">Do vértice P014, de coordenadas N 7.221.207,5119 m e E 725.689,5308 m, que segue confrontando por linha seca em um azimute de 89º 33' 13" a uma distância de 723,37 até o vértice </w:t>
      </w:r>
      <w:r>
        <w:t xml:space="preserve">P015; </w:t>
      </w:r>
      <w:r>
        <w:t xml:space="preserve">Do vértice P015, de coordenadas N 7.221.213,1486 m e E 726.412,8792 m, que segue confrontando por linha seca em um azimute de 74º 32' 57" a uma distância de 798,508 até o vértice </w:t>
      </w:r>
      <w:r>
        <w:t xml:space="preserve">P016; </w:t>
      </w:r>
      <w:r>
        <w:t xml:space="preserve">Do vértice P016, de coordenadas N 7.221.425,8788 m e E 727.182,5289 m, que segue confrontando por linha seca em um azimute de 61º 40' 43" a uma distância de 1259,055 até o vértice </w:t>
      </w:r>
      <w:r>
        <w:t xml:space="preserve">P017; </w:t>
      </w:r>
      <w:r>
        <w:t xml:space="preserve">Do vértice P017, de coordenadas N 7.222.023,1964 m e E 728.290,8751 m, que segue confrontando por linha seca em um azimute de 76º 10' 17" a uma distância de 1013,963 até o vértice </w:t>
      </w:r>
      <w:r>
        <w:t xml:space="preserve">P018; </w:t>
      </w:r>
      <w:r>
        <w:t xml:space="preserve">Do vértice P018, de coordenadas N 7.222.265,5506 m e E 729.275,4486 m, que segue confrontando por linha seca em um azimute de 172º 46' 26" a uma distância de 272,418 até o vértice </w:t>
      </w:r>
      <w:r>
        <w:t xml:space="preserve">P019; </w:t>
      </w:r>
      <w:r>
        <w:t xml:space="preserve">Do vértice P019, de coordenadas N 7.221.995,2968 m e E 729.309,7150 m, que segue confrontando por linha seca em um azimute de 91º 32' 12" a uma distância de 4,669 até o vértice </w:t>
      </w:r>
      <w:r>
        <w:t xml:space="preserve">P020; </w:t>
      </w:r>
      <w:r>
        <w:t xml:space="preserve">Do vértice P020, de coordenadas N 7.221.995,1716 m e E 729.314,3819 m, que segue confrontando por linha seca em um azimute de 173º 6' 16" a uma distância de 5,204 até o vértice </w:t>
      </w:r>
      <w:r>
        <w:t xml:space="preserve">P021; </w:t>
      </w:r>
      <w:r>
        <w:t xml:space="preserve">Do vértice P021, de coordenadas N 7.221.990,0051 m e E 729.315,0067 m, que segue confrontando por linha seca em um azimute de 91º 32' 12" a uma distância de 797,457 até o vértice </w:t>
      </w:r>
      <w:r>
        <w:t xml:space="preserve">P022; </w:t>
      </w:r>
      <w:r>
        <w:t xml:space="preserve">Do vértice P022, de coordenadas N 7.221.968,6185 m e E 730.112,1772 m, que segue confrontando por linha seca em um azimute de 131º 12' 25" a uma distância de 673,287 até o vértice </w:t>
      </w:r>
      <w:r>
        <w:t xml:space="preserve">P023; </w:t>
      </w:r>
      <w:r>
        <w:t xml:space="preserve">Do vértice P023, de coordenadas N 7.221.525,0692 m e E 730.618,7143 m, que segue confrontando por linha seca em um azimute de 92º 53' 43" a uma distância de 3,616 até o vértice </w:t>
      </w:r>
      <w:r>
        <w:t xml:space="preserve">P024; </w:t>
      </w:r>
      <w:r>
        <w:t xml:space="preserve">Do vértice P024, de coordenadas N 7.221.524,8866 m e E 730.622,3257 m, que segue confrontando por linha seca em um azimute de 180º 49' 6" a uma distância de 41,026 até o vértice </w:t>
      </w:r>
      <w:r>
        <w:t xml:space="preserve"> retornando ao vértice P000, onde teve início essa descrição.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