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P0552 até P1233</w:t>
      </w:r>
    </w:p>
    <w:p>
      <w:r>
        <w:t xml:space="preserve">Inicia-se a descrição deste perímetro no vértice </w:t>
      </w:r>
      <w:r>
        <w:t xml:space="preserve">P0552, de coordenadas N 7.184.094,4778 m e E 725.837,4541 m, que segue confrontando por linha seca em um azimute de 349º 32' 19" a uma distância de 13,434 até o vértice </w:t>
      </w:r>
      <w:r>
        <w:t xml:space="preserve">P0553; </w:t>
      </w:r>
      <w:r>
        <w:t xml:space="preserve">Do vértice P0553, de coordenadas N 7.184.107,6889 m e E 725.835,0148 m, que segue confrontando por linha seca em um azimute de 267º 32' 56" a uma distância de 4,073 até o vértice </w:t>
      </w:r>
      <w:r>
        <w:t xml:space="preserve">P0554; </w:t>
      </w:r>
      <w:r>
        <w:t xml:space="preserve">Do vértice P0554, de coordenadas N 7.184.107,5147 m e E 725.830,9455 m, que segue confrontando por linha seca em um azimute de 255º 1' 15" a uma distância de 12,225 até o vértice </w:t>
      </w:r>
      <w:r>
        <w:t xml:space="preserve">P0555; </w:t>
      </w:r>
      <w:r>
        <w:t xml:space="preserve">Do vértice P0555, de coordenadas N 7.184.104,3550 m e E 725.819,1362 m, que segue confrontando por linha seca em um azimute de 275º 45' 55" a uma distância de 3,505 até o vértice </w:t>
      </w:r>
      <w:r>
        <w:t xml:space="preserve">P0556; </w:t>
      </w:r>
      <w:r>
        <w:t xml:space="preserve">Do vértice P0556, de coordenadas N 7.184.104,7071 m e E 725.815,6487 m, que segue confrontando por linha seca em um azimute de 279º 37' 20" a uma distância de 14,546 até o vértice </w:t>
      </w:r>
      <w:r>
        <w:t xml:space="preserve">P0557; </w:t>
      </w:r>
      <w:r>
        <w:t xml:space="preserve">Do vértice P0557, de coordenadas N 7.184.107,1385 m e E 725.801,3076 m, que segue confrontando por linha seca em um azimute de 298º 40' 45" a uma distância de 12,347 até o vértice </w:t>
      </w:r>
      <w:r>
        <w:t xml:space="preserve">P0558; </w:t>
      </w:r>
      <w:r>
        <w:t xml:space="preserve">Do vértice P0558, de coordenadas N 7.184.113,0641 m e E 725.790,4750 m, que segue confrontando por linha seca em um azimute de 271º 28' 44" a uma distância de 7,577 até o vértice </w:t>
      </w:r>
      <w:r>
        <w:t xml:space="preserve">P0559; </w:t>
      </w:r>
      <w:r>
        <w:t xml:space="preserve">Do vértice P0559, de coordenadas N 7.184.113,2597 m e E 725.782,9001 m, que segue confrontando por linha seca em um azimute de 272º 40' 32" a uma distância de 3,929 até o vértice </w:t>
      </w:r>
      <w:r>
        <w:t xml:space="preserve">P0560; </w:t>
      </w:r>
      <w:r>
        <w:t xml:space="preserve">Do vértice P0560, de coordenadas N 7.184.113,4431 m e E 725.778,9752 m, que segue confrontando por linha seca em um azimute de 284º 29' 24" a uma distância de 13,035 até o vértice </w:t>
      </w:r>
      <w:r>
        <w:t xml:space="preserve">P0561; </w:t>
      </w:r>
      <w:r>
        <w:t xml:space="preserve">Do vértice P0561, de coordenadas N 7.184.116,7045 m e E 725.766,3552 m, que segue confrontando por linha seca em um azimute de 315º 23' 5" a uma distância de 39,662 até o vértice </w:t>
      </w:r>
      <w:r>
        <w:t xml:space="preserve">P0562; </w:t>
      </w:r>
      <w:r>
        <w:t xml:space="preserve">Do vértice P0562, de coordenadas N 7.184.144,9377 m e E 725.738,4985 m, que segue confrontando por linha seca em um azimute de 232º 30' 16" a uma distância de 347,796 até o vértice </w:t>
      </w:r>
      <w:r>
        <w:t xml:space="preserve">P0563; </w:t>
      </w:r>
      <w:r>
        <w:t xml:space="preserve">Do vértice P0563, de coordenadas N 7.183.933,2339 m e E 725.462,5574 m, que segue confrontando por linha seca em um azimute de 111º 37' 19" a uma distância de 63,839 até o vértice </w:t>
      </w:r>
      <w:r>
        <w:t xml:space="preserve">P0564; </w:t>
      </w:r>
      <w:r>
        <w:t xml:space="preserve">Do vértice P0564, de coordenadas N 7.183.909,7106 m e E 725.521,9042 m, que segue confrontando por linha seca em um azimute de 133º 56' 26" a uma distância de 65,464 até o vértice </w:t>
      </w:r>
      <w:r>
        <w:t xml:space="preserve">P0565; </w:t>
      </w:r>
      <w:r>
        <w:t xml:space="preserve">Do vértice P0565, de coordenadas N 7.183.864,2846 m e E 725.569,0419 m, que segue confrontando por linha seca em um azimute de 130º 26' 34" a uma distância de 20,538 até o vértice </w:t>
      </w:r>
      <w:r>
        <w:t xml:space="preserve">P0566; </w:t>
      </w:r>
      <w:r>
        <w:t xml:space="preserve">Do vértice P0566, de coordenadas N 7.183.850,9617 m e E 725.584,6725 m, que segue confrontando por linha seca em um azimute de 234º 2' 16" a uma distância de 322,729 até o vértice </w:t>
      </w:r>
      <w:r>
        <w:t xml:space="preserve">P0567; </w:t>
      </w:r>
      <w:r>
        <w:t xml:space="preserve">Do vértice P0567, de coordenadas N 7.183.661,4389 m e E 725.323,4540 m, que segue confrontando por linha seca em um azimute de 213º 14' 23" a uma distância de 83,195 até o vértice </w:t>
      </w:r>
      <w:r>
        <w:t xml:space="preserve">P0568; </w:t>
      </w:r>
      <w:r>
        <w:t xml:space="preserve">Do vértice P0568, de coordenadas N 7.183.591,8559 m e E 725.277,8513 m, que segue confrontando por linha seca em um azimute de 124º 11' 41" a uma distância de 49,549 até o vértice </w:t>
      </w:r>
      <w:r>
        <w:t xml:space="preserve">P0569; </w:t>
      </w:r>
      <w:r>
        <w:t xml:space="preserve">Do vértice P0569, de coordenadas N 7.183.564,0089 m e E 725.318,8350 m, que segue confrontando por linha seca em um azimute de 76º 32' 52" a uma distância de 415 até o vértice </w:t>
      </w:r>
      <w:r>
        <w:t xml:space="preserve">P0570; </w:t>
      </w:r>
      <w:r>
        <w:t xml:space="preserve">Do vértice P0570, de coordenadas N 7.183.660,5523 m e E 725.722,4487 m, que segue confrontando por linha seca em um azimute de 150º 56' 53" a uma distância de 63,395 até o vértice </w:t>
      </w:r>
      <w:r>
        <w:t xml:space="preserve">P0571; </w:t>
      </w:r>
      <w:r>
        <w:t xml:space="preserve">Do vértice P0571, de coordenadas N 7.183.605,1333 m e E 725.753,2337 m, que segue confrontando por linha seca em um azimute de 135º 29' 17" a uma distância de 17,62 até o vértice </w:t>
      </w:r>
      <w:r>
        <w:t xml:space="preserve">P0572; </w:t>
      </w:r>
      <w:r>
        <w:t xml:space="preserve">Do vértice P0572, de coordenadas N 7.183.592,5688 m e E 725.765,5860 m, que segue confrontando por linha seca em um azimute de 75º 15' 2" a uma distância de 102,296 até o vértice </w:t>
      </w:r>
      <w:r>
        <w:t xml:space="preserve">P0573; </w:t>
      </w:r>
      <w:r>
        <w:t xml:space="preserve">Do vértice P0573, de coordenadas N 7.183.618,6127 m e E 725.864,5112 m, que segue confrontando por linha seca em um azimute de 160º 50' 17" a uma distância de 130,543 até o vértice </w:t>
      </w:r>
      <w:r>
        <w:t xml:space="preserve">P0574; </w:t>
      </w:r>
      <w:r>
        <w:t xml:space="preserve">Do vértice P0574, de coordenadas N 7.183.495,3025 m e E 725.907,3603 m, que segue confrontando por linha seca em um azimute de 196º 10' 4" a uma distância de 29,736 até o vértice </w:t>
      </w:r>
      <w:r>
        <w:t xml:space="preserve">P0575; </w:t>
      </w:r>
      <w:r>
        <w:t xml:space="preserve">Do vértice P0575, de coordenadas N 7.183.466,7425 m e E 725.899,0803 m, que segue confrontando por linha seca em um azimute de 141º 24' 34" a uma distância de 34,838 até o vértice </w:t>
      </w:r>
      <w:r>
        <w:t xml:space="preserve">P0576; </w:t>
      </w:r>
      <w:r>
        <w:t xml:space="preserve">Do vértice P0576, de coordenadas N 7.183.439,5125 m e E 725.920,8103 m, que segue confrontando por linha seca em um azimute de 178º 55' 2" a uma distância de 62,451 até o vértice </w:t>
      </w:r>
      <w:r>
        <w:t xml:space="preserve">P0577; </w:t>
      </w:r>
      <w:r>
        <w:t xml:space="preserve">Do vértice P0577, de coordenadas N 7.183.377,0725 m e E 725.921,9903 m, que segue confrontando por linha seca em um azimute de 200º 11' 3" a uma distância de 46,376 até o vértice </w:t>
      </w:r>
      <w:r>
        <w:t xml:space="preserve">P0578; </w:t>
      </w:r>
      <w:r>
        <w:t xml:space="preserve">Do vértice P0578, de coordenadas N 7.183.333,5447 m e E 725.905,9889 m, que segue confrontando por linha seca em um azimute de 189º 17' 49" a uma distância de 37,137 até o vértice </w:t>
      </w:r>
      <w:r>
        <w:t xml:space="preserve">P0579; </w:t>
      </w:r>
      <w:r>
        <w:t xml:space="preserve">Do vértice P0579, de coordenadas N 7.183.296,8957 m e E 725.899,9895 m, que segue confrontando por linha seca em um azimute de 184º 6' 55" a uma distância de 19,587 até o vértice </w:t>
      </w:r>
      <w:r>
        <w:t xml:space="preserve">P0580; </w:t>
      </w:r>
      <w:r>
        <w:t xml:space="preserve">Do vértice P0580, de coordenadas N 7.183.277,3588 m e E 725.898,5838 m, que segue confrontando por linha seca em um azimute de 200º 55' 31" a uma distância de 15,763 até o vértice </w:t>
      </w:r>
      <w:r>
        <w:t xml:space="preserve">P0581; </w:t>
      </w:r>
      <w:r>
        <w:t xml:space="preserve">Do vértice P0581, de coordenadas N 7.183.262,6351 m e E 725.892,9539 m, que segue confrontando por linha seca em um azimute de 187º 59' 48" a uma distância de 20,253 até o vértice </w:t>
      </w:r>
      <w:r>
        <w:t xml:space="preserve">P0582; </w:t>
      </w:r>
      <w:r>
        <w:t xml:space="preserve">Do vértice P0582, de coordenadas N 7.183.242,5792 m e E 725.890,1365 m, que segue confrontando por linha seca em um azimute de 216º 49' 3" a uma distância de 13,223 até o vértice </w:t>
      </w:r>
      <w:r>
        <w:t xml:space="preserve">P0583; </w:t>
      </w:r>
      <w:r>
        <w:t xml:space="preserve">Do vértice P0583, de coordenadas N 7.183.231,9935 m e E 725.882,2123 m, que segue confrontando por linha seca em um azimute de 220º 8' 26" a uma distância de 127,309 até o vértice </w:t>
      </w:r>
      <w:r>
        <w:t xml:space="preserve">P0584; </w:t>
      </w:r>
      <w:r>
        <w:t xml:space="preserve">Do vértice P0584, de coordenadas N 7.183.134,6706 m e E 725.800,1408 m, que segue confrontando por linha seca em um azimute de 228º 23' 2" a uma distância de 77,909 até o vértice </w:t>
      </w:r>
      <w:r>
        <w:t xml:space="preserve">P0585; </w:t>
      </w:r>
      <w:r>
        <w:t xml:space="preserve">Do vértice P0585, de coordenadas N 7.183.082,9284 m e E 725.741,8954 m, que segue confrontando por linha seca em um azimute de 250º 16' 36" a uma distância de 83,136 até o vértice </w:t>
      </w:r>
      <w:r>
        <w:t xml:space="preserve">P0586; </w:t>
      </w:r>
      <w:r>
        <w:t xml:space="preserve">Do vértice P0586, de coordenadas N 7.183.054,8717 m e E 725.663,6362 m, que segue confrontando por linha seca em um azimute de 261º 37' 45" a uma distância de 100,588 até o vértice </w:t>
      </w:r>
      <w:r>
        <w:t xml:space="preserve">P0587; </w:t>
      </w:r>
      <w:r>
        <w:t xml:space="preserve">Do vértice P0587, de coordenadas N 7.183.040,2280 m e E 725.564,1194 m, que segue confrontando por linha seca em um azimute de 261º 29' 6" a uma distância de 122,226 até o vértice </w:t>
      </w:r>
      <w:r>
        <w:t xml:space="preserve">P0588; </w:t>
      </w:r>
      <w:r>
        <w:t xml:space="preserve">Do vértice P0588, de coordenadas N 7.183.022,1303 m e E 725.443,2407 m, que segue confrontando por linha seca em um azimute de 261º 11' 22" a uma distância de 180,546 até o vértice </w:t>
      </w:r>
      <w:r>
        <w:t xml:space="preserve">P0589; </w:t>
      </w:r>
      <w:r>
        <w:t xml:space="preserve">Do vértice P0589, de coordenadas N 7.182.994,4769 m e E 725.264,8255 m, que segue confrontando por linha seca em um azimute de 227º 33' 18" a uma distância de 9,212 até o vértice </w:t>
      </w:r>
      <w:r>
        <w:t xml:space="preserve">P0590; </w:t>
      </w:r>
      <w:r>
        <w:t xml:space="preserve">Do vértice P0590, de coordenadas N 7.182.988,2597 m e E 725.258,0275 m, que segue confrontando por linha seca em um azimute de 264º 15' 44" a uma distância de 111,871 até o vértice </w:t>
      </w:r>
      <w:r>
        <w:t xml:space="preserve">P0591; </w:t>
      </w:r>
      <w:r>
        <w:t xml:space="preserve">Do vértice P0591, de coordenadas N 7.182.977,0751 m e E 725.146,7170 m, que segue confrontando por linha seca em um azimute de 259º 19' 46" a uma distância de 67,964 até o vértice </w:t>
      </w:r>
      <w:r>
        <w:t xml:space="preserve">P0592; </w:t>
      </w:r>
      <w:r>
        <w:t xml:space="preserve">Do vértice P0592, de coordenadas N 7.182.964,4905 m e E 725.079,9280 m, que segue confrontando por linha seca em um azimute de 306º 41' 13" a uma distância de 131,12 até o vértice </w:t>
      </w:r>
      <w:r>
        <w:t xml:space="preserve">P0593; </w:t>
      </w:r>
      <w:r>
        <w:t xml:space="preserve">Do vértice P0593, de coordenadas N 7.183.042,8271 m e E 724.974,7814 m, que segue confrontando por linha seca em um azimute de 266º 14' 42" a uma distância de 77,707 até o vértice </w:t>
      </w:r>
      <w:r>
        <w:t xml:space="preserve">P0594; </w:t>
      </w:r>
      <w:r>
        <w:t xml:space="preserve">Do vértice P0594, de coordenadas N 7.183.037,7379 m e E 724.897,2412 m, que segue confrontando por linha seca em um azimute de 309º 9' 42" a uma distância de 125,049 até o vértice </w:t>
      </w:r>
      <w:r>
        <w:t xml:space="preserve">P0595; </w:t>
      </w:r>
      <w:r>
        <w:t xml:space="preserve">Do vértice P0595, de coordenadas N 7.183.116,7081 m e E 724.800,2822 m, que segue confrontando por linha seca em um azimute de 34º 47' 18" a uma distância de 12,484 até o vértice </w:t>
      </w:r>
      <w:r>
        <w:t xml:space="preserve">P0596; </w:t>
      </w:r>
      <w:r>
        <w:t xml:space="preserve">Do vértice P0596, de coordenadas N 7.183.126,9611 m e E 724.807,4051 m, que segue confrontando por linha seca em um azimute de 81º 35' 38" a uma distância de 77,279 até o vértice </w:t>
      </w:r>
      <w:r>
        <w:t xml:space="preserve">P0597; </w:t>
      </w:r>
      <w:r>
        <w:t xml:space="preserve">Do vértice P0597, de coordenadas N 7.183.138,2583 m e E 724.883,8542 m, que segue confrontando por linha seca em um azimute de 44º 17' 11" a uma distância de 114,706 até o vértice </w:t>
      </w:r>
      <w:r>
        <w:t xml:space="preserve">P0598; </w:t>
      </w:r>
      <w:r>
        <w:t xml:space="preserve">Do vértice P0598, de coordenadas N 7.183.220,3718 m e E 724.963,9471 m, que segue confrontando por linha seca em um azimute de 350º 42' 25" a uma distância de 93,081 até o vértice </w:t>
      </w:r>
      <w:r>
        <w:t xml:space="preserve">P0599; </w:t>
      </w:r>
      <w:r>
        <w:t xml:space="preserve">Do vértice P0599, de coordenadas N 7.183.312,2310 m e E 724.948,9161 m, que segue confrontando por linha seca em um azimute de 1º 9' 21" a uma distância de 37,853 até o vértice </w:t>
      </w:r>
      <w:r>
        <w:t xml:space="preserve">P0600; </w:t>
      </w:r>
      <w:r>
        <w:t xml:space="preserve">Do vértice P0600, de coordenadas N 7.183.350,0767 m e E 724.949,6797 m, que segue confrontando por linha seca em um azimute de 346º 20' 57" a uma distância de 60,787 até o vértice </w:t>
      </w:r>
      <w:r>
        <w:t xml:space="preserve">P0601; </w:t>
      </w:r>
      <w:r>
        <w:t xml:space="preserve">Do vértice P0601, de coordenadas N 7.183.409,1470 m e E 724.935,3336 m, que segue confrontando por linha seca em um azimute de 358º 51' 23" a uma distância de 36,621 até o vértice </w:t>
      </w:r>
      <w:r>
        <w:t xml:space="preserve">P0602; </w:t>
      </w:r>
      <w:r>
        <w:t xml:space="preserve">Do vértice P0602, de coordenadas N 7.183.445,7610 m e E 724.934,6028 m, que segue confrontando por linha seca em um azimute de 311º 32' 47" a uma distância de 51,015 até o vértice </w:t>
      </w:r>
      <w:r>
        <w:t xml:space="preserve">P0603; </w:t>
      </w:r>
      <w:r>
        <w:t xml:space="preserve">Do vértice P0603, de coordenadas N 7.183.479,5952 m e E 724.896,4226 m, que segue confrontando por linha seca em um azimute de 288º 17' 3" a uma distância de 63,693 até o vértice </w:t>
      </w:r>
      <w:r>
        <w:t xml:space="preserve">P0604; </w:t>
      </w:r>
      <w:r>
        <w:t xml:space="preserve">Do vértice P0604, de coordenadas N 7.183.499,5777 m e E 724.835,9449 m, que segue confrontando por linha seca em um azimute de 261º 0' 36" a uma distância de 61,733 até o vértice </w:t>
      </w:r>
      <w:r>
        <w:t xml:space="preserve">P0605; </w:t>
      </w:r>
      <w:r>
        <w:t xml:space="preserve">Do vértice P0605, de coordenadas N 7.183.489,9312 m e E 724.774,9701 m, que segue confrontando por linha seca em um azimute de 322º 42' 21" a uma distância de 143,397 até o vértice </w:t>
      </w:r>
      <w:r>
        <w:t xml:space="preserve">P0606; </w:t>
      </w:r>
      <w:r>
        <w:t xml:space="preserve">Do vértice P0606, de coordenadas N 7.183.604,0086 m e E 724.688,0850 m, que segue confrontando por linha seca em um azimute de 340º 52' 6" a uma distância de 175,435 até o vértice </w:t>
      </w:r>
      <w:r>
        <w:t xml:space="preserve">P0607; </w:t>
      </w:r>
      <w:r>
        <w:t xml:space="preserve">Do vértice P0607, de coordenadas N 7.183.769,7539 m e E 724.630,5879 m, que segue confrontando por linha seca em um azimute de 352º 58' 25" a uma distância de 67,776 até o vértice </w:t>
      </w:r>
      <w:r>
        <w:t xml:space="preserve">P0608; </w:t>
      </w:r>
      <w:r>
        <w:t xml:space="preserve">Do vértice P0608, de coordenadas N 7.183.837,0206 m e E 724.622,2973 m, que segue confrontando por linha seca em um azimute de 239º 43' 12" a uma distância de 148,843 até o vértice </w:t>
      </w:r>
      <w:r>
        <w:t xml:space="preserve">P0609; </w:t>
      </w:r>
      <w:r>
        <w:t xml:space="preserve">Do vértice P0609, de coordenadas N 7.183.761,9699 m e E 724.493,7603 m, que segue confrontando por linha seca em um azimute de 181º 17' 9" a uma distância de 189,06 até o vértice </w:t>
      </w:r>
      <w:r>
        <w:t xml:space="preserve">P0610; </w:t>
      </w:r>
      <w:r>
        <w:t xml:space="preserve">Do vértice P0610, de coordenadas N 7.183.572,9574 m e E 724.489,5180 m, que segue confrontando por linha seca em um azimute de 130º 8' 28" a uma distância de 69,418 até o vértice </w:t>
      </w:r>
      <w:r>
        <w:t xml:space="preserve">P0611; </w:t>
      </w:r>
      <w:r>
        <w:t xml:space="preserve">Do vértice P0611, de coordenadas N 7.183.528,2058 m e E 724.542,5851 m, que segue confrontando por linha seca em um azimute de 143º 26' 37" a uma distância de 111,331 até o vértice </w:t>
      </w:r>
      <w:r>
        <w:t xml:space="preserve">P0612; </w:t>
      </w:r>
      <w:r>
        <w:t xml:space="preserve">Do vértice P0612, de coordenadas N 7.183.438,7765 m e E 724.608,8954 m, que segue confrontando por linha seca em um azimute de 208º 57' 21" a uma distância de 102,022 até o vértice </w:t>
      </w:r>
      <w:r>
        <w:t xml:space="preserve">P0613; </w:t>
      </w:r>
      <w:r>
        <w:t xml:space="preserve">Do vértice P0613, de coordenadas N 7.183.349,5080 m e E 724.559,5028 m, que segue confrontando por linha seca em um azimute de 226º 57' 23" a uma distância de 200,481 até o vértice </w:t>
      </w:r>
      <w:r>
        <w:t xml:space="preserve">P0614; </w:t>
      </w:r>
      <w:r>
        <w:t xml:space="preserve">Do vértice P0614, de coordenadas N 7.183.212,6691 m e E 724.412,9841 m, que segue confrontando por linha seca em um azimute de 275º 46' 24" a uma distância de 42,672 até o vértice </w:t>
      </w:r>
      <w:r>
        <w:t xml:space="preserve">P0615; </w:t>
      </w:r>
      <w:r>
        <w:t xml:space="preserve">Do vértice P0615, de coordenadas N 7.183.216,9616 m e E 724.370,5287 m, que segue confrontando por linha seca em um azimute de 333º 27' 59" a uma distância de 209,704 até o vértice </w:t>
      </w:r>
      <w:r>
        <w:t xml:space="preserve">P0616; </w:t>
      </w:r>
      <w:r>
        <w:t xml:space="preserve">Do vértice P0616, de coordenadas N 7.183.404,5782 m e E 724.276,8494 m, que segue confrontando por linha seca em um azimute de 354º 31' 21" a uma distância de 5,116 até o vértice </w:t>
      </w:r>
      <w:r>
        <w:t xml:space="preserve">P0617; </w:t>
      </w:r>
      <w:r>
        <w:t xml:space="preserve">Do vértice P0617, de coordenadas N 7.183.409,6708 m e E 724.276,3611 m, que segue confrontando por linha seca em um azimute de 245º 36' 49" a uma distância de 57,456 até o vértice </w:t>
      </w:r>
      <w:r>
        <w:t xml:space="preserve">P0618; </w:t>
      </w:r>
      <w:r>
        <w:t xml:space="preserve">Do vértice P0618, de coordenadas N 7.183.385,9479 m e E 724.224,0315 m, que segue confrontando por linha seca em um azimute de 345º 8' 33" a uma distância de 116,567 até o vértice </w:t>
      </w:r>
      <w:r>
        <w:t xml:space="preserve">P0619; </w:t>
      </w:r>
      <w:r>
        <w:t xml:space="preserve">Do vértice P0619, de coordenadas N 7.183.498,6175 m e E 724.194,1418 m, que segue confrontando por linha seca em um azimute de 331º 10' 32" a uma distância de 163,857 até o vértice </w:t>
      </w:r>
      <w:r>
        <w:t xml:space="preserve">P0620; </w:t>
      </w:r>
      <w:r>
        <w:t xml:space="preserve">Do vértice P0620, de coordenadas N 7.183.642,1726 m e E 724.115,1419 m, que segue confrontando por linha seca em um azimute de 58º 11' 20" a uma distância de 795,469 até o vértice </w:t>
      </w:r>
      <w:r>
        <w:t xml:space="preserve">P0621; </w:t>
      </w:r>
      <w:r>
        <w:t xml:space="preserve">Do vértice P0621, de coordenadas N 7.184.061,4804 m e E 724.791,1237 m, que segue confrontando por linha seca em um azimute de 60º 24' 41" a uma distância de 232,407 até o vértice </w:t>
      </w:r>
      <w:r>
        <w:t xml:space="preserve">P0622; </w:t>
      </w:r>
      <w:r>
        <w:t xml:space="preserve">Do vértice P0622, de coordenadas N 7.184.176,2362 m e E 724.993,2228 m, que segue confrontando por linha seca em um azimute de 313º 23' 20" a uma distância de 48,947 até o vértice </w:t>
      </w:r>
      <w:r>
        <w:t xml:space="preserve">P0623; </w:t>
      </w:r>
      <w:r>
        <w:t xml:space="preserve">Do vértice P0623, de coordenadas N 7.184.209,8603 m e E 724.957,6523 m, que segue confrontando por linha seca em um azimute de 324º 40' 19" a uma distância de 44,6 até o vértice </w:t>
      </w:r>
      <w:r>
        <w:t xml:space="preserve">P0624; </w:t>
      </w:r>
      <w:r>
        <w:t xml:space="preserve">Do vértice P0624, de coordenadas N 7.184.246,2476 m e E 724.931,8620 m, que segue confrontando por linha seca em um azimute de 340º 47' 34" a uma distância de 22,156 até o vértice </w:t>
      </w:r>
      <w:r>
        <w:t xml:space="preserve">P0625; </w:t>
      </w:r>
      <w:r>
        <w:t xml:space="preserve">Do vértice P0625, de coordenadas N 7.184.267,1702 m e E 724.924,5729 m, que segue confrontando por linha seca em um azimute de 320º 40' 53" a uma distância de 23,305 até o vértice </w:t>
      </w:r>
      <w:r>
        <w:t xml:space="preserve">P0626; </w:t>
      </w:r>
      <w:r>
        <w:t xml:space="preserve">Do vértice P0626, de coordenadas N 7.184.285,2001 m e E 724.909,8059 m, que segue confrontando por linha seca em um azimute de 285º 11' 53" a uma distância de 11,22 até o vértice </w:t>
      </w:r>
      <w:r>
        <w:t xml:space="preserve">P0627; </w:t>
      </w:r>
      <w:r>
        <w:t xml:space="preserve">Do vértice P0627, de coordenadas N 7.184.288,1416 m e E 724.898,9780 m, que segue confrontando por linha seca em um azimute de 276º 12' 18" a uma distância de 23,805 até o vértice </w:t>
      </w:r>
      <w:r>
        <w:t xml:space="preserve">P0628; </w:t>
      </w:r>
      <w:r>
        <w:t xml:space="preserve">Do vértice P0628, de coordenadas N 7.184.290,7145 m e E 724.875,3128 m, que segue confrontando por linha seca em um azimute de 305º 1' 16" a uma distância de 61,971 até o vértice </w:t>
      </w:r>
      <w:r>
        <w:t xml:space="preserve">P0629; </w:t>
      </w:r>
      <w:r>
        <w:t xml:space="preserve">Do vértice P0629, de coordenadas N 7.184.326,2784 m e E 724.824,5619 m, que segue confrontando por linha seca em um azimute de 304º 47' 34" a uma distância de 66,612 até o vértice </w:t>
      </w:r>
      <w:r>
        <w:t xml:space="preserve">P0630; </w:t>
      </w:r>
      <w:r>
        <w:t xml:space="preserve">Do vértice P0630, de coordenadas N 7.184.364,2880 m e E 724.769,8588 m, que segue confrontando por linha seca em um azimute de 303º 2' 57" a uma distância de 108,654 até o vértice </w:t>
      </w:r>
      <w:r>
        <w:t xml:space="preserve">P0631; </w:t>
      </w:r>
      <w:r>
        <w:t xml:space="preserve">Do vértice P0631, de coordenadas N 7.184.423,5430 m e E 724.678,7848 m, que segue confrontando por linha seca em um azimute de 310º 43' 27" a uma distância de 76,357 até o vértice </w:t>
      </w:r>
      <w:r>
        <w:t xml:space="preserve">P0632; </w:t>
      </w:r>
      <w:r>
        <w:t xml:space="preserve">Do vértice P0632, de coordenadas N 7.184.473,3597 m e E 724.620,9171 m, que segue confrontando por linha seca em um azimute de 332º 34' 10" a uma distância de 137,16 até o vértice </w:t>
      </w:r>
      <w:r>
        <w:t xml:space="preserve">P0633; </w:t>
      </w:r>
      <w:r>
        <w:t xml:space="preserve">Do vértice P0633, de coordenadas N 7.184.595,0988 m e E 724.557,7312 m, que segue confrontando por linha seca em um azimute de 306º 50' 9" a uma distância de 53,926 até o vértice </w:t>
      </w:r>
      <w:r>
        <w:t xml:space="preserve">P0634; </w:t>
      </w:r>
      <w:r>
        <w:t xml:space="preserve">Do vértice P0634, de coordenadas N 7.184.627,4285 m e E 724.514,5714 m, que segue confrontando por linha seca em um azimute de 300º 27' 32" a uma distância de 191,074 até o vértice </w:t>
      </w:r>
      <w:r>
        <w:t xml:space="preserve">P0635; </w:t>
      </w:r>
      <w:r>
        <w:t xml:space="preserve">Do vértice P0635, de coordenadas N 7.184.724,2876 m e E 724.349,8665 m, que segue confrontando por linha seca em um azimute de 337º 59' 39" a uma distância de 11,701 até o vértice </w:t>
      </w:r>
      <w:r>
        <w:t xml:space="preserve">P0636; </w:t>
      </w:r>
      <w:r>
        <w:t xml:space="preserve">Do vértice P0636, de coordenadas N 7.184.735,1360 m e E 724.345,4822 m, que segue confrontando por linha seca em um azimute de 13º 19' 16" a uma distância de 21,323 até o vértice </w:t>
      </w:r>
      <w:r>
        <w:t xml:space="preserve">P0637; </w:t>
      </w:r>
      <w:r>
        <w:t xml:space="preserve">Do vértice P0637, de coordenadas N 7.184.755,8855 m e E 724.350,3952 m, que segue confrontando por linha seca em um azimute de 23º 23' 11" a uma distância de 34,188 até o vértice </w:t>
      </w:r>
      <w:r>
        <w:t xml:space="preserve">P0638; </w:t>
      </w:r>
      <w:r>
        <w:t xml:space="preserve">Do vértice P0638, de coordenadas N 7.184.787,2652 m e E 724.363,9656 m, que segue confrontando por linha seca em um azimute de 3º 29' 41" a uma distância de 14,738 até o vértice </w:t>
      </w:r>
      <w:r>
        <w:t xml:space="preserve">P0639; </w:t>
      </w:r>
      <w:r>
        <w:t xml:space="preserve">Do vértice P0639, de coordenadas N 7.184.801,9761 m e E 724.364,8640 m, que segue confrontando por linha seca em um azimute de 350º 8' 11" a uma distância de 48,628 até o vértice </w:t>
      </w:r>
      <w:r>
        <w:t xml:space="preserve">P0640; </w:t>
      </w:r>
      <w:r>
        <w:t xml:space="preserve">Do vértice P0640, de coordenadas N 7.184.849,8848 m e E 724.356,5339 m, que segue confrontando por linha seca em um azimute de 358º 36' 59" a uma distância de 39,895 até o vértice </w:t>
      </w:r>
      <w:r>
        <w:t xml:space="preserve">P0641; </w:t>
      </w:r>
      <w:r>
        <w:t xml:space="preserve">Do vértice P0641, de coordenadas N 7.184.889,7686 m e E 724.355,5706 m, que segue confrontando por linha seca em um azimute de 352º 7' 26" a uma distância de 40,341 até o vértice </w:t>
      </w:r>
      <w:r>
        <w:t xml:space="preserve">P0642; </w:t>
      </w:r>
      <w:r>
        <w:t xml:space="preserve">Do vértice P0642, de coordenadas N 7.184.929,7287 m e E 724.350,0426 m, que segue confrontando por linha seca em um azimute de 39º 15' 32" a uma distância de 108,91 até o vértice </w:t>
      </w:r>
      <w:r>
        <w:t xml:space="preserve">P0643; </w:t>
      </w:r>
      <w:r>
        <w:t xml:space="preserve">Do vértice P0643, de coordenadas N 7.185.014,0574 m e E 724.418,9641 m, que segue confrontando por linha seca em um azimute de 22º 52' 11" a uma distância de 57,675 até o vértice </w:t>
      </w:r>
      <w:r>
        <w:t xml:space="preserve">P0644; </w:t>
      </w:r>
      <w:r>
        <w:t xml:space="preserve">Do vértice P0644, de coordenadas N 7.185.067,1983 m e E 724.441,3786 m, que segue confrontando por linha seca em um azimute de 32º 14' 41" a uma distância de 27,533 até o vértice </w:t>
      </w:r>
      <w:r>
        <w:t xml:space="preserve">P0645; </w:t>
      </w:r>
      <w:r>
        <w:t xml:space="preserve">Do vértice P0645, de coordenadas N 7.185.090,4847 m e E 724.456,0682 m, que segue confrontando por linha seca em um azimute de 34º 12' 30" a uma distância de 12,237 até o vértice </w:t>
      </w:r>
      <w:r>
        <w:t xml:space="preserve">P0646; </w:t>
      </w:r>
      <w:r>
        <w:t xml:space="preserve">Do vértice P0646, de coordenadas N 7.185.100,6047 m e E 724.462,9479 m, que segue confrontando por linha seca em um azimute de 43º 4' 4" a uma distância de 20,73 até o vértice </w:t>
      </w:r>
      <w:r>
        <w:t xml:space="preserve">P0647; </w:t>
      </w:r>
      <w:r>
        <w:t xml:space="preserve">Do vértice P0647, de coordenadas N 7.185.115,7493 m e E 724.477,1040 m, que segue confrontando por linha seca em um azimute de 48º 21' 48" a uma distância de 10,596 até o vértice </w:t>
      </w:r>
      <w:r>
        <w:t xml:space="preserve">P0648; </w:t>
      </w:r>
      <w:r>
        <w:t xml:space="preserve">Do vértice P0648, de coordenadas N 7.185.122,7894 m e E 724.485,0232 m, que segue confrontando por linha seca em um azimute de 57º 13' 38" a uma distância de 29,945 até o vértice </w:t>
      </w:r>
      <w:r>
        <w:t xml:space="preserve">P0649; </w:t>
      </w:r>
      <w:r>
        <w:t xml:space="preserve">Do vértice P0649, de coordenadas N 7.185.138,9990 m e E 724.510,2019 m, que segue confrontando por linha seca em um azimute de 31º 11' 30" a uma distância de 24,446 até o vértice </w:t>
      </w:r>
      <w:r>
        <w:t xml:space="preserve">P0650; </w:t>
      </w:r>
      <w:r>
        <w:t xml:space="preserve">Do vértice P0650, de coordenadas N 7.185.159,9110 m e E 724.522,8625 m, que segue confrontando por linha seca em um azimute de 16º 1' 21" a uma distância de 90,428 até o vértice </w:t>
      </w:r>
      <w:r>
        <w:t xml:space="preserve">P0651; </w:t>
      </w:r>
      <w:r>
        <w:t xml:space="preserve">Do vértice P0651, de coordenadas N 7.185.246,8265 m e E 724.547,8219 m, que segue confrontando por linha seca em um azimute de 322º 10' 15" a uma distância de 191,14 até o vértice </w:t>
      </w:r>
      <w:r>
        <w:t xml:space="preserve">P0652; </w:t>
      </w:r>
      <w:r>
        <w:t xml:space="preserve">Do vértice P0652, de coordenadas N 7.185.397,7968 m e E 724.430,5937 m, que segue confrontando por linha seca em um azimute de 74º 4' 35" a uma distância de 142,851 até o vértice </w:t>
      </w:r>
      <w:r>
        <w:t xml:space="preserve">P0653; </w:t>
      </w:r>
      <w:r>
        <w:t xml:space="preserve">Do vértice P0653, de coordenadas N 7.185.436,9889 m e E 724.567,9636 m, que segue confrontando por linha seca em um azimute de 53º 57' 30" a uma distância de 178,24 até o vértice </w:t>
      </w:r>
      <w:r>
        <w:t xml:space="preserve">P0654; </w:t>
      </w:r>
      <w:r>
        <w:t xml:space="preserve">Do vértice P0654, de coordenadas N 7.185.541,8605 m e E 724.712,0865 m, que segue confrontando por linha seca em um azimute de 126º 36' 49" a uma distância de 130,146 até o vértice </w:t>
      </w:r>
      <w:r>
        <w:t xml:space="preserve">P0655; </w:t>
      </w:r>
      <w:r>
        <w:t xml:space="preserve">Do vértice P0655, de coordenadas N 7.185.464,2394 m e E 724.816,5514 m, que segue confrontando por linha seca em um azimute de 59º 36' 41" a uma distância de 64,965 até o vértice </w:t>
      </w:r>
      <w:r>
        <w:t xml:space="preserve">P0656; </w:t>
      </w:r>
      <w:r>
        <w:t xml:space="preserve">Do vértice P0656, de coordenadas N 7.185.497,1029 m e E 724.872,5912 m, que segue confrontando por linha seca em um azimute de 50º 18' 10" a uma distância de 130,457 até o vértice </w:t>
      </w:r>
      <w:r>
        <w:t xml:space="preserve">P0657; </w:t>
      </w:r>
      <w:r>
        <w:t xml:space="preserve">Do vértice P0657, de coordenadas N 7.185.580,4298 m e E 724.972,9689 m, que segue confrontando por linha seca em um azimute de 141º 27' 22" a uma distância de 139,324 até o vértice </w:t>
      </w:r>
      <w:r>
        <w:t xml:space="preserve">P0658; </w:t>
      </w:r>
      <w:r>
        <w:t xml:space="preserve">Do vértice P0658, de coordenadas N 7.185.471,4602 m e E 725.059,7836 m, que segue confrontando por linha seca em um azimute de 112º 34' 18" a uma distância de 201,422 até o vértice </w:t>
      </w:r>
      <w:r>
        <w:t xml:space="preserve">P0659; </w:t>
      </w:r>
      <w:r>
        <w:t xml:space="preserve">Do vértice P0659, de coordenadas N 7.185.394,1467 m e E 725.245,7768 m, que segue confrontando por linha seca em um azimute de 5º 24' 19" a uma distância de 166,112 até o vértice </w:t>
      </w:r>
      <w:r>
        <w:t xml:space="preserve">P0660; </w:t>
      </w:r>
      <w:r>
        <w:t xml:space="preserve">Do vértice P0660, de coordenadas N 7.185.559,5198 m e E 725.261,4247 m, que segue confrontando por linha seca em um azimute de 3º 46' 47" a uma distância de 275,452 até o vértice </w:t>
      </w:r>
      <w:r>
        <w:t xml:space="preserve">P0661; </w:t>
      </w:r>
      <w:r>
        <w:t xml:space="preserve">Do vértice P0661, de coordenadas N 7.185.834,3727 m e E 725.279,5825 m, que segue confrontando por linha seca em um azimute de 28º 17' 34" a uma distância de 40,449 até o vértice </w:t>
      </w:r>
      <w:r>
        <w:t xml:space="preserve">P0662; </w:t>
      </w:r>
      <w:r>
        <w:t xml:space="preserve">Do vértice P0662, de coordenadas N 7.185.869,9892 m e E 725.298,7541 m, que segue confrontando por linha seca em um azimute de 60º 26' 32" a uma distância de 18,935 até o vértice </w:t>
      </w:r>
      <w:r>
        <w:t xml:space="preserve">P0663; </w:t>
      </w:r>
      <w:r>
        <w:t xml:space="preserve">Do vértice P0663, de coordenadas N 7.185.879,3299 m e E 725.315,2249 m, que segue confrontando por linha seca em um azimute de 84º 51' 4" a uma distância de 110,867 até o vértice </w:t>
      </w:r>
      <w:r>
        <w:t xml:space="preserve">P0664; </w:t>
      </w:r>
      <w:r>
        <w:t xml:space="preserve">Do vértice P0664, de coordenadas N 7.185.889,2797 m e E 725.425,6448 m, que segue confrontando por linha seca em um azimute de 156º 23' 2" a uma distância de 33,745 até o vértice </w:t>
      </w:r>
      <w:r>
        <w:t xml:space="preserve">P0665; </w:t>
      </w:r>
      <w:r>
        <w:t xml:space="preserve">Do vértice P0665, de coordenadas N 7.185.858,3612 m e E 725.439,1632 m, que segue confrontando por linha seca em um azimute de 159º 57' 2" a uma distância de 493,666 até o vértice </w:t>
      </w:r>
      <w:r>
        <w:t xml:space="preserve">P0666; </w:t>
      </w:r>
      <w:r>
        <w:t xml:space="preserve">Do vértice P0666, de coordenadas N 7.185.394,6123 m e E 725.608,4064 m, que segue confrontando por linha seca em um azimute de 61º 8' 19" a uma distância de 3,41 até o vértice </w:t>
      </w:r>
      <w:r>
        <w:t xml:space="preserve">P0667; </w:t>
      </w:r>
      <w:r>
        <w:t xml:space="preserve">Do vértice P0667, de coordenadas N 7.185.396,2582 m e E 725.611,3927 m, que segue confrontando por linha seca em um azimute de 114º 25' 37" a uma distância de 596 até o vértice </w:t>
      </w:r>
      <w:r>
        <w:t xml:space="preserve">P0668; </w:t>
      </w:r>
      <w:r>
        <w:t xml:space="preserve">Do vértice P0668, de coordenadas N 7.185.149,7920 m e E 726.154,0440 m, que segue confrontando por linha seca em um azimute de 222º 40' 8" a uma distância de 2,196 até o vértice </w:t>
      </w:r>
      <w:r>
        <w:t xml:space="preserve">P0669; </w:t>
      </w:r>
      <w:r>
        <w:t xml:space="preserve">Do vértice P0669, de coordenadas N 7.185.148,1775 m e E 726.152,5558 m, que segue confrontando por linha seca em um azimute de 66º 15' 50" a uma distância de 13,166 até o vértice </w:t>
      </w:r>
      <w:r>
        <w:t xml:space="preserve">P0670; </w:t>
      </w:r>
      <w:r>
        <w:t xml:space="preserve">Do vértice P0670, de coordenadas N 7.185.153,4771 m e E 726.164,6081 m, que segue confrontando por linha seca em um azimute de 98º 33' 56" a uma distância de 129,877 até o vértice </w:t>
      </w:r>
      <w:r>
        <w:t xml:space="preserve">P0671; </w:t>
      </w:r>
      <w:r>
        <w:t xml:space="preserve">Do vértice P0671, de coordenadas N 7.185.134,1329 m e E 726.293,0364 m, que segue confrontando por linha seca em um azimute de 69º 15' 44" a uma distância de 116,527 até o vértice </w:t>
      </w:r>
      <w:r>
        <w:t xml:space="preserve">P0672; </w:t>
      </w:r>
      <w:r>
        <w:t xml:space="preserve">Do vértice P0672, de coordenadas N 7.185.175,3942 m e E 726.402,0135 m, que segue confrontando por linha seca em um azimute de 73º 30' 59" a uma distância de 616,678 até o vértice </w:t>
      </w:r>
      <w:r>
        <w:t xml:space="preserve">P0673; </w:t>
      </w:r>
      <w:r>
        <w:t xml:space="preserve">Do vértice P0673, de coordenadas N 7.185.350,3724 m e E 726.993,3461 m, que segue confrontando por linha seca em um azimute de 292º 37' 30" a uma distância de 237,668 até o vértice </w:t>
      </w:r>
      <w:r>
        <w:t xml:space="preserve">P0674; </w:t>
      </w:r>
      <w:r>
        <w:t xml:space="preserve">Do vértice P0674, de coordenadas N 7.185.441,8027 m e E 726.773,9686 m, que segue confrontando por linha seca em um azimute de 285º 27' 40" a uma distância de 189,844 até o vértice </w:t>
      </w:r>
      <w:r>
        <w:t xml:space="preserve">P0675; </w:t>
      </w:r>
      <w:r>
        <w:t xml:space="preserve">Do vértice P0675, de coordenadas N 7.185.492,4120 m e E 726.590,9948 m, que segue confrontando por linha seca em um azimute de 284º 10' 28" a uma distância de 344,11 até o vértice </w:t>
      </w:r>
      <w:r>
        <w:t xml:space="preserve">P0676; </w:t>
      </w:r>
      <w:r>
        <w:t xml:space="preserve">Do vértice P0676, de coordenadas N 7.185.576,6763 m e E 726.257,3611 m, que segue confrontando por linha seca em um azimute de 26º 31' 7" a uma distância de 71,135 até o vértice </w:t>
      </w:r>
      <w:r>
        <w:t xml:space="preserve">P0677; </w:t>
      </w:r>
      <w:r>
        <w:t xml:space="preserve">Do vértice P0677, de coordenadas N 7.185.640,3275 m e E 726.289,1224 m, que segue confrontando por linha seca em um azimute de 55º 20' 7" a uma distância de 193,469 até o vértice </w:t>
      </w:r>
      <w:r>
        <w:t xml:space="preserve">P0678; </w:t>
      </w:r>
      <w:r>
        <w:t xml:space="preserve">Do vértice P0678, de coordenadas N 7.185.750,3675 m e E 726.448,2497 m, que segue confrontando por linha seca em um azimute de 50º 40' 18" a uma distância de 472,39 até o vértice </w:t>
      </w:r>
      <w:r>
        <w:t xml:space="preserve">P0679; </w:t>
      </w:r>
      <w:r>
        <w:t xml:space="preserve">Do vértice P0679, de coordenadas N 7.186.049,7521 m e E 726.813,6556 m, que segue confrontando por linha seca em um azimute de 126º 51' 57" a uma distância de 146,218 até o vértice </w:t>
      </w:r>
      <w:r>
        <w:t xml:space="preserve">P0680; </w:t>
      </w:r>
      <w:r>
        <w:t xml:space="preserve">Do vértice P0680, de coordenadas N 7.185.962,0295 m e E 726.930,6359 m, que segue confrontando por linha seca em um azimute de 137º 57' 31" a uma distância de 305,972 até o vértice </w:t>
      </w:r>
      <w:r>
        <w:t xml:space="preserve">P0681; </w:t>
      </w:r>
      <w:r>
        <w:t xml:space="preserve">Do vértice P0681, de coordenadas N 7.185.734,7962 m e E 727.135,5356 m, que segue confrontando por linha seca em um azimute de 128º 37' 51" a uma distância de 96,396 até o vértice </w:t>
      </w:r>
      <w:r>
        <w:t xml:space="preserve">P0682; </w:t>
      </w:r>
      <w:r>
        <w:t xml:space="preserve">Do vértice P0682, de coordenadas N 7.185.674,6162 m e E 727.210,8383 m, que segue confrontando por linha seca em um azimute de 141º 52' 43" a uma distância de 283,215 até o vértice </w:t>
      </w:r>
      <w:r>
        <w:t xml:space="preserve">P0683; </w:t>
      </w:r>
      <w:r>
        <w:t xml:space="preserve">Do vértice P0683, de coordenadas N 7.185.451,8092 m e E 727.385,6752 m, que segue confrontando por linha seca em um azimute de 145º 58' 28" a uma distância de 72,391 até o vértice </w:t>
      </w:r>
      <w:r>
        <w:t xml:space="preserve">P0684; </w:t>
      </w:r>
      <w:r>
        <w:t xml:space="preserve">Do vértice P0684, de coordenadas N 7.185.391,8126 m e E 727.426,1821 m, que segue confrontando por linha seca em um azimute de 136º 31' 31" a uma distância de 15,149 até o vértice </w:t>
      </w:r>
      <w:r>
        <w:t xml:space="preserve">P0685; </w:t>
      </w:r>
      <w:r>
        <w:t xml:space="preserve">Do vértice P0685, de coordenadas N 7.185.380,8191 m e E 727.436,6054 m, que segue confrontando por linha seca em um azimute de 105º 41' 49" a uma distância de 95,325 até o vértice </w:t>
      </w:r>
      <w:r>
        <w:t xml:space="preserve">P0686; </w:t>
      </w:r>
      <w:r>
        <w:t xml:space="preserve">Do vértice P0686, de coordenadas N 7.185.355,0289 m e E 727.528,3752 m, que segue confrontando por linha seca em um azimute de 110º 44' 10" a uma distância de 196,489 até o vértice </w:t>
      </w:r>
      <w:r>
        <w:t xml:space="preserve">P0687; </w:t>
      </w:r>
      <w:r>
        <w:t xml:space="preserve">Do vértice P0687, de coordenadas N 7.185.285,4589 m e E 727.712,1354 m, que segue confrontando por linha seca em um azimute de 148º 32' 5" a uma distância de 40,729 até o vértice </w:t>
      </w:r>
      <w:r>
        <w:t xml:space="preserve">P0688; </w:t>
      </w:r>
      <w:r>
        <w:t xml:space="preserve">Do vértice P0688, de coordenadas N 7.185.250,7189 m e E 727.733,3952 m, que segue confrontando por linha seca em um azimute de 174º 24' 24" a uma distância de 26,164 até o vértice </w:t>
      </w:r>
      <w:r>
        <w:t xml:space="preserve">P0689; </w:t>
      </w:r>
      <w:r>
        <w:t xml:space="preserve">Do vértice P0689, de coordenadas N 7.185.224,6791 m e E 727.735,9454 m, que segue confrontando por linha seca em um azimute de 95º 25' 58" a uma distância de 192,866 até o vértice </w:t>
      </w:r>
      <w:r>
        <w:t xml:space="preserve">P0690; </w:t>
      </w:r>
      <w:r>
        <w:t xml:space="preserve">Do vértice P0690, de coordenadas N 7.185.206,4190 m e E 727.927,9455 m, que segue confrontando por linha seca em um azimute de 13º 38' 3" a uma distância de 51,841 até o vértice </w:t>
      </w:r>
      <w:r>
        <w:t xml:space="preserve">P0691; </w:t>
      </w:r>
      <w:r>
        <w:t xml:space="preserve">Do vértice P0691, de coordenadas N 7.185.256,7990 m e E 727.940,1655 m, que segue confrontando por linha seca em um azimute de 39º 59' 16" a uma distância de 190,921 até o vértice </w:t>
      </w:r>
      <w:r>
        <w:t xml:space="preserve">P0692; </w:t>
      </w:r>
      <w:r>
        <w:t xml:space="preserve">Do vértice P0692, de coordenadas N 7.185.403,0790 m e E 728.062,8555 m, que segue confrontando por linha seca em um azimute de 31º 57' 4" a uma distância de 202,817 até o vértice </w:t>
      </w:r>
      <w:r>
        <w:t xml:space="preserve">P0693; </w:t>
      </w:r>
      <w:r>
        <w:t xml:space="preserve">Do vértice P0693, de coordenadas N 7.185.575,1690 m e E 728.170,1854 m, que segue confrontando por linha seca em um azimute de 42º 56' 43" a uma distância de 72,773 até o vértice </w:t>
      </w:r>
      <w:r>
        <w:t xml:space="preserve">P0694; </w:t>
      </w:r>
      <w:r>
        <w:t xml:space="preserve">Do vértice P0694, de coordenadas N 7.185.628,4390 m e E 728.219,7654 m, que segue confrontando por linha seca em um azimute de 93º 25' 8" a uma distância de 46,676 até o vértice </w:t>
      </w:r>
      <w:r>
        <w:t xml:space="preserve">P0695; </w:t>
      </w:r>
      <w:r>
        <w:t xml:space="preserve">Do vértice P0695, de coordenadas N 7.185.625,6555 m e E 728.266,3579 m, que segue confrontando por linha seca em um azimute de 31º 9' 40" a uma distância de 61,485 até o vértice </w:t>
      </w:r>
      <w:r>
        <w:t xml:space="preserve">P0696; </w:t>
      </w:r>
      <w:r>
        <w:t xml:space="preserve">Do vértice P0696, de coordenadas N 7.185.678,2691 m e E 728.298,1731 m, que segue confrontando por linha seca em um azimute de 113º 45' 54" a uma distância de 33,896 até o vértice </w:t>
      </w:r>
      <w:r>
        <w:t xml:space="preserve">P0697; </w:t>
      </w:r>
      <w:r>
        <w:t xml:space="preserve">Do vértice P0697, de coordenadas N 7.185.664,6095 m e E 728.329,1947 m, que segue confrontando por linha seca em um azimute de 73º 51' 11" a uma distância de 10,931 até o vértice </w:t>
      </w:r>
      <w:r>
        <w:t xml:space="preserve">P0698; </w:t>
      </w:r>
      <w:r>
        <w:t xml:space="preserve">Do vértice P0698, de coordenadas N 7.185.667,6495 m e E 728.339,6947 m, que segue confrontando por linha seca em um azimute de 38º 4' 10" a uma distância de 16,502 até o vértice </w:t>
      </w:r>
      <w:r>
        <w:t xml:space="preserve">P0699; </w:t>
      </w:r>
      <w:r>
        <w:t xml:space="preserve">Do vértice P0699, de coordenadas N 7.185.680,6409 m e E 728.349,8701 m, que segue confrontando por linha seca em um azimute de 18º 6' 47" a uma distância de 10,404 até o vértice </w:t>
      </w:r>
      <w:r>
        <w:t xml:space="preserve">P0700; </w:t>
      </w:r>
      <w:r>
        <w:t xml:space="preserve">Do vértice P0700, de coordenadas N 7.185.690,5295 m e E 728.353,1047 m, que segue confrontando por linha seca em um azimute de 0º 40' 57" a uma distância de 36,933 até o vértice </w:t>
      </w:r>
      <w:r>
        <w:t xml:space="preserve">P0701; </w:t>
      </w:r>
      <w:r>
        <w:t xml:space="preserve">Do vértice P0701, de coordenadas N 7.185.727,4595 m e E 728.353,5447 m, que segue confrontando por linha seca em um azimute de 55º 37' 3" a uma distância de 11,245 até o vértice </w:t>
      </w:r>
      <w:r>
        <w:t xml:space="preserve">P0702; </w:t>
      </w:r>
      <w:r>
        <w:t xml:space="preserve">Do vértice P0702, de coordenadas N 7.185.733,8095 m e E 728.362,8247 m, que segue confrontando por linha seca em um azimute de 134º 45' 11" a uma distância de 11,462 até o vértice </w:t>
      </w:r>
      <w:r>
        <w:t xml:space="preserve">P0703; </w:t>
      </w:r>
      <w:r>
        <w:t xml:space="preserve">Do vértice P0703, de coordenadas N 7.185.725,7394 m e E 728.370,9647 m, que segue confrontando por linha seca em um azimute de 164º 24' 13" a uma distância de 35,185 até o vértice </w:t>
      </w:r>
      <w:r>
        <w:t xml:space="preserve">P0704; </w:t>
      </w:r>
      <w:r>
        <w:t xml:space="preserve">Do vértice P0704, de coordenadas N 7.185.691,8495 m e E 728.380,4247 m, que segue confrontando por linha seca em um azimute de 144º 46' 40" a uma distância de 10,993 até o vértice </w:t>
      </w:r>
      <w:r>
        <w:t xml:space="preserve">P0705; </w:t>
      </w:r>
      <w:r>
        <w:t xml:space="preserve">Do vértice P0705, de coordenadas N 7.185.682,8694 m e E 728.386,7647 m, que segue confrontando por linha seca em um azimute de 100º 26' 43" a uma distância de 11,307 até o vértice </w:t>
      </w:r>
      <w:r>
        <w:t xml:space="preserve">P0706; </w:t>
      </w:r>
      <w:r>
        <w:t xml:space="preserve">Do vértice P0706, de coordenadas N 7.185.680,8194 m e E 728.397,8847 m, que segue confrontando por linha seca em um azimute de 77º 51' 45" a uma distância de 10,477 até o vértice </w:t>
      </w:r>
      <w:r>
        <w:t xml:space="preserve">P0707; </w:t>
      </w:r>
      <w:r>
        <w:t xml:space="preserve">Do vértice P0707, de coordenadas N 7.185.683,0223 m e E 728.408,1275 m, que segue confrontando por linha seca em um azimute de 45º 24' 22" a uma distância de 20,54 até o vértice </w:t>
      </w:r>
      <w:r>
        <w:t xml:space="preserve">P0708; </w:t>
      </w:r>
      <w:r>
        <w:t xml:space="preserve">Do vértice P0708, de coordenadas N 7.185.697,4428 m e E 728.422,7539 m, que segue confrontando por linha seca em um azimute de 20º 28' 38" a uma distância de 19,175 até o vértice </w:t>
      </w:r>
      <w:r>
        <w:t xml:space="preserve">P0709; </w:t>
      </w:r>
      <w:r>
        <w:t xml:space="preserve">Do vértice P0709, de coordenadas N 7.185.715,4065 m e E 728.429,4621 m, que segue confrontando por linha seca em um azimute de 49º 47' 47" a uma distância de 13,713 até o vértice </w:t>
      </w:r>
      <w:r>
        <w:t xml:space="preserve">P0710; </w:t>
      </w:r>
      <w:r>
        <w:t xml:space="preserve">Do vértice P0710, de coordenadas N 7.185.724,2583 m e E 728.439,9355 m, que segue confrontando por linha seca em um azimute de 37º 32' 5" a uma distância de 38,717 até o vértice </w:t>
      </w:r>
      <w:r>
        <w:t xml:space="preserve">P0711; </w:t>
      </w:r>
      <w:r>
        <w:t xml:space="preserve">Do vértice P0711, de coordenadas N 7.185.754,9599 m e E 728.463,5232 m, que segue confrontando por linha seca em um azimute de 16º 14' 3" a uma distância de 22,316 até o vértice </w:t>
      </w:r>
      <w:r>
        <w:t xml:space="preserve">P0712; </w:t>
      </w:r>
      <w:r>
        <w:t xml:space="preserve">Do vértice P0712, de coordenadas N 7.185.776,3857 m e E 728.469,7618 m, que segue confrontando por linha seca em um azimute de 3º 18' 11" a uma distância de 29,749 até o vértice </w:t>
      </w:r>
      <w:r>
        <w:t xml:space="preserve">P0713; </w:t>
      </w:r>
      <w:r>
        <w:t xml:space="preserve">Do vértice P0713, de coordenadas N 7.185.806,0849 m e E 728.471,4759 m, que segue confrontando por linha seca em um azimute de 19º 17' 7" a uma distância de 21,292 até o vértice </w:t>
      </w:r>
      <w:r>
        <w:t xml:space="preserve">P0714; </w:t>
      </w:r>
      <w:r>
        <w:t xml:space="preserve">Do vértice P0714, de coordenadas N 7.185.826,1819 m e E 728.478,5080 m, que segue confrontando por linha seca em um azimute de 37º 4' 53" a uma distância de 32,904 até o vértice </w:t>
      </w:r>
      <w:r>
        <w:t xml:space="preserve">P0715; </w:t>
      </w:r>
      <w:r>
        <w:t xml:space="preserve">Do vértice P0715, de coordenadas N 7.185.852,4322 m e E 728.498,3476 m, que segue confrontando por linha seca em um azimute de 22º 33' 32" a uma distância de 44,414 até o vértice </w:t>
      </w:r>
      <w:r>
        <w:t xml:space="preserve">P0716; </w:t>
      </w:r>
      <w:r>
        <w:t xml:space="preserve">Do vértice P0716, de coordenadas N 7.185.893,4481 m e E 728.515,3864 m, que segue confrontando por linha seca em um azimute de 343º 0' 22" a uma distância de 40,172 até o vértice </w:t>
      </w:r>
      <w:r>
        <w:t xml:space="preserve">P0717; </w:t>
      </w:r>
      <w:r>
        <w:t xml:space="preserve">Do vértice P0717, de coordenadas N 7.185.931,8659 m e E 728.503,6454 m, que segue confrontando por linha seca em um azimute de 304º 27' 41" a uma distância de 17,796 até o vértice </w:t>
      </w:r>
      <w:r>
        <w:t xml:space="preserve">P0718; </w:t>
      </w:r>
      <w:r>
        <w:t xml:space="preserve">Do vértice P0718, de coordenadas N 7.185.941,9355 m e E 728.488,9728 m, que segue confrontando por linha seca em um azimute de 273º 16' 58" a uma distância de 76,668 até o vértice </w:t>
      </w:r>
      <w:r>
        <w:t xml:space="preserve">P0719; </w:t>
      </w:r>
      <w:r>
        <w:t xml:space="preserve">Do vértice P0719, de coordenadas N 7.185.946,3259 m e E 728.412,4310 m, que segue confrontando por linha seca em um azimute de 279º 18' 28" a uma distância de 24,6 até o vértice </w:t>
      </w:r>
      <w:r>
        <w:t xml:space="preserve">P0720; </w:t>
      </w:r>
      <w:r>
        <w:t xml:space="preserve">Do vértice P0720, de coordenadas N 7.185.950,3047 m e E 728.388,1544 m, que segue confrontando por linha seca em um azimute de 300º 21' 46" a uma distância de 10,906 até o vértice </w:t>
      </w:r>
      <w:r>
        <w:t xml:space="preserve">P0721; </w:t>
      </w:r>
      <w:r>
        <w:t xml:space="preserve">Do vértice P0721, de coordenadas N 7.185.955,8173 m e E 728.378,7444 m, que segue confrontando por linha seca em um azimute de 331º 13' 19" a uma distância de 41,89 até o vértice </w:t>
      </w:r>
      <w:r>
        <w:t xml:space="preserve">P0722; </w:t>
      </w:r>
      <w:r>
        <w:t xml:space="preserve">Do vértice P0722, de coordenadas N 7.185.992,5333 m e E 728.358,5780 m, que segue confrontando por linha seca em um azimute de 358º 12' 4" a uma distância de 67,626 até o vértice </w:t>
      </w:r>
      <w:r>
        <w:t xml:space="preserve">P0723; </w:t>
      </w:r>
      <w:r>
        <w:t xml:space="preserve">Do vértice P0723, de coordenadas N 7.186.060,1258 m e E 728.356,4552 m, que segue confrontando por linha seca em um azimute de 329º 58' 48" a uma distância de 21,072 até o vértice </w:t>
      </w:r>
      <w:r>
        <w:t xml:space="preserve">P0724; </w:t>
      </w:r>
      <w:r>
        <w:t xml:space="preserve">Do vértice P0724, de coordenadas N 7.186.078,3714 m e E 728.345,9126 m, que segue confrontando por linha seca em um azimute de 313º 32' 17" a uma distância de 22,837 até o vértice </w:t>
      </w:r>
      <w:r>
        <w:t xml:space="preserve">P0725; </w:t>
      </w:r>
      <w:r>
        <w:t xml:space="preserve">Do vértice P0725, de coordenadas N 7.186.094,1024 m e E 728.329,3576 m, que segue confrontando por linha seca em um azimute de 261º 48' 54" a uma distância de 27,639 até o vértice </w:t>
      </w:r>
      <w:r>
        <w:t xml:space="preserve">P0726; </w:t>
      </w:r>
      <w:r>
        <w:t xml:space="preserve">Do vértice P0726, de coordenadas N 7.186.090,1674 m e E 728.302,0002 m, que segue confrontando por linha seca em um azimute de 251º 34' 36" a uma distância de 39,966 até o vértice </w:t>
      </w:r>
      <w:r>
        <w:t xml:space="preserve">P0727; </w:t>
      </w:r>
      <w:r>
        <w:t xml:space="preserve">Do vértice P0727, de coordenadas N 7.186.077,5366 m e E 728.264,0822 m, que segue confrontando por linha seca em um azimute de 233º 4' 58" a uma distância de 75,99 até o vértice </w:t>
      </w:r>
      <w:r>
        <w:t xml:space="preserve">P0728; </w:t>
      </w:r>
      <w:r>
        <w:t xml:space="preserve">Do vértice P0728, de coordenadas N 7.186.031,8924 m e E 728.203,3276 m, que segue confrontando por linha seca em um azimute de 244º 27' 12" a uma distância de 23,907 até o vértice </w:t>
      </w:r>
      <w:r>
        <w:t xml:space="preserve">P0729; </w:t>
      </w:r>
      <w:r>
        <w:t xml:space="preserve">Do vértice P0729, de coordenadas N 7.186.021,5824 m e E 728.181,7576 m, que segue confrontando por linha seca em um azimute de 267º 4' 20" a uma distância de 45,476 até o vértice </w:t>
      </w:r>
      <w:r>
        <w:t xml:space="preserve">P0730; </w:t>
      </w:r>
      <w:r>
        <w:t xml:space="preserve">Do vértice P0730, de coordenadas N 7.186.019,2596 m e E 728.136,3413 m, que segue confrontando por linha seca em um azimute de 289º 48' 5" a uma distância de 14,153 até o vértice </w:t>
      </w:r>
      <w:r>
        <w:t xml:space="preserve">P0731; </w:t>
      </w:r>
      <w:r>
        <w:t xml:space="preserve">Do vértice P0731, de coordenadas N 7.186.024,0540 m e E 728.123,0254 m, que segue confrontando por linha seca em um azimute de 319º 27' 55" a uma distância de 32,247 até o vértice </w:t>
      </w:r>
      <w:r>
        <w:t xml:space="preserve">P0732; </w:t>
      </w:r>
      <w:r>
        <w:t xml:space="preserve">Do vértice P0732, de coordenadas N 7.186.048,5624 m e E 728.102,0675 m, que segue confrontando por linha seca em um azimute de 337º 0' 26" a uma distância de 50,459 até o vértice </w:t>
      </w:r>
      <w:r>
        <w:t xml:space="preserve">P0733; </w:t>
      </w:r>
      <w:r>
        <w:t xml:space="preserve">Do vértice P0733, de coordenadas N 7.186.095,0125 m e E 728.082,3576 m, que segue confrontando por linha seca em um azimute de 353º 14' 27" a uma distância de 23,876 até o vértice </w:t>
      </w:r>
      <w:r>
        <w:t xml:space="preserve">P0734; </w:t>
      </w:r>
      <w:r>
        <w:t xml:space="preserve">Do vértice P0734, de coordenadas N 7.186.118,7225 m e E 728.079,5475 m, que segue confrontando por linha seca em um azimute de 14º 51' 27" a uma distância de 11,505 até o vértice </w:t>
      </w:r>
      <w:r>
        <w:t xml:space="preserve">P0735; </w:t>
      </w:r>
      <w:r>
        <w:t xml:space="preserve">Do vértice P0735, de coordenadas N 7.186.129,8425 m e E 728.082,4975 m, que segue confrontando por linha seca em um azimute de 49º 47' 43" a uma distância de 26,645 até o vértice </w:t>
      </w:r>
      <w:r>
        <w:t xml:space="preserve">P0736; </w:t>
      </w:r>
      <w:r>
        <w:t xml:space="preserve">Do vértice P0736, de coordenadas N 7.186.147,0425 m e E 728.102,8476 m, que segue confrontando por linha seca em um azimute de 70º 26' 26" a uma distância de 12,724 até o vértice </w:t>
      </w:r>
      <w:r>
        <w:t xml:space="preserve">P0737; </w:t>
      </w:r>
      <w:r>
        <w:t xml:space="preserve">Do vértice P0737, de coordenadas N 7.186.151,3024 m e E 728.114,8376 m, que segue confrontando por linha seca em um azimute de 85º 26' 45" a uma distância de 84,005 até o vértice </w:t>
      </w:r>
      <w:r>
        <w:t xml:space="preserve">P0738; </w:t>
      </w:r>
      <w:r>
        <w:t xml:space="preserve">Do vértice P0738, de coordenadas N 7.186.157,9725 m e E 728.198,5776 m, que segue confrontando por linha seca em um azimute de 63º 30' 31" a uma distância de 24,436 até o vértice </w:t>
      </w:r>
      <w:r>
        <w:t xml:space="preserve">P0739; </w:t>
      </w:r>
      <w:r>
        <w:t xml:space="preserve">Do vértice P0739, de coordenadas N 7.186.168,8724 m e E 728.220,4476 m, que segue confrontando por linha seca em um azimute de 33º 56' 23" a uma distância de 28,427 até o vértice </w:t>
      </w:r>
      <w:r>
        <w:t xml:space="preserve">P0740; </w:t>
      </w:r>
      <w:r>
        <w:t xml:space="preserve">Do vértice P0740, de coordenadas N 7.186.192,4565 m e E 728.236,3192 m, que segue confrontando por linha seca em um azimute de 11º 29' 0" a uma distância de 17,81 até o vértice </w:t>
      </w:r>
      <w:r>
        <w:t xml:space="preserve">P0741; </w:t>
      </w:r>
      <w:r>
        <w:t xml:space="preserve">Do vértice P0741, de coordenadas N 7.186.209,9098 m e E 728.239,8648 m, que segue confrontando por linha seca em um azimute de 356º 59' 43" a uma distância de 27,811 até o vértice </w:t>
      </w:r>
      <w:r>
        <w:t xml:space="preserve">P0742; </w:t>
      </w:r>
      <w:r>
        <w:t xml:space="preserve">Do vértice P0742, de coordenadas N 7.186.237,6827 m e E 728.238,4070 m, que segue confrontando por linha seca em um azimute de 330º 7' 59" a uma distância de 45,899 até o vértice </w:t>
      </w:r>
      <w:r>
        <w:t xml:space="preserve">P0743; </w:t>
      </w:r>
      <w:r>
        <w:t xml:space="preserve">Do vértice P0743, de coordenadas N 7.186.277,4852 m e E 728.215,5501 m, que segue confrontando por linha seca em um azimute de 338º 15' 28" a uma distância de 82,991 até o vértice </w:t>
      </w:r>
      <w:r>
        <w:t xml:space="preserve">P0744; </w:t>
      </w:r>
      <w:r>
        <w:t xml:space="preserve">Do vértice P0744, de coordenadas N 7.186.354,5725 m e E 728.184,8076 m, que segue confrontando por linha seca em um azimute de 343º 5' 12" a uma distância de 48,662 até o vértice </w:t>
      </w:r>
      <w:r>
        <w:t xml:space="preserve">P0745; </w:t>
      </w:r>
      <w:r>
        <w:t xml:space="preserve">Do vértice P0745, de coordenadas N 7.186.401,1299 m e E 728.170,6505 m, que segue confrontando por linha seca em um azimute de 336º 0' 15" a uma distância de 37,023 até o vértice </w:t>
      </w:r>
      <w:r>
        <w:t xml:space="preserve">P0746; </w:t>
      </w:r>
      <w:r>
        <w:t xml:space="preserve">Do vértice P0746, de coordenadas N 7.186.434,9533 m e E 728.155,5943 m, que segue confrontando por linha seca em um azimute de 14º 40' 7" a uma distância de 40,964 até o vértice </w:t>
      </w:r>
      <w:r>
        <w:t xml:space="preserve">P0747; </w:t>
      </w:r>
      <w:r>
        <w:t xml:space="preserve">Do vértice P0747, de coordenadas N 7.186.474,5825 m e E 728.165,9677 m, que segue confrontando por linha seca em um azimute de 30º 6' 9" a uma distância de 62,985 até o vértice </w:t>
      </w:r>
      <w:r>
        <w:t xml:space="preserve">P0748; </w:t>
      </w:r>
      <w:r>
        <w:t xml:space="preserve">Do vértice P0748, de coordenadas N 7.186.529,0725 m e E 728.197,5577 m, que segue confrontando por linha seca em um azimute de 38º 39' 2" a uma distância de 31,97 até o vértice </w:t>
      </w:r>
      <w:r>
        <w:t xml:space="preserve">P0749; </w:t>
      </w:r>
      <w:r>
        <w:t xml:space="preserve">Do vértice P0749, de coordenadas N 7.186.554,0398 m e E 728.217,5249 m, que segue confrontando por linha seca em um azimute de 55º 14' 21" a uma distância de 40,814 até o vértice </w:t>
      </w:r>
      <w:r>
        <w:t xml:space="preserve">P0750; </w:t>
      </w:r>
      <w:r>
        <w:t xml:space="preserve">Do vértice P0750, de coordenadas N 7.186.577,3097 m e E 728.251,0549 m, que segue confrontando por linha seca em um azimute de 59º 44' 49" a uma distância de 24,612 até o vértice </w:t>
      </w:r>
      <w:r>
        <w:t xml:space="preserve">P0751; </w:t>
      </w:r>
      <w:r>
        <w:t xml:space="preserve">Do vértice P0751, de coordenadas N 7.186.589,7097 m e E 728.272,3149 m, que segue confrontando por linha seca em um azimute de 73º 25' 45" a uma distância de 12,833 até o vértice </w:t>
      </w:r>
      <w:r>
        <w:t xml:space="preserve">P0752; </w:t>
      </w:r>
      <w:r>
        <w:t xml:space="preserve">Do vértice P0752, de coordenadas N 7.186.593,3697 m e E 728.284,6149 m, que segue confrontando por linha seca em um azimute de 88º 2' 48" a uma distância de 50,459 até o vértice </w:t>
      </w:r>
      <w:r>
        <w:t xml:space="preserve">P0753; </w:t>
      </w:r>
      <w:r>
        <w:t xml:space="preserve">Do vértice P0753, de coordenadas N 7.186.595,0897 m e E 728.335,0450 m, que segue confrontando por linha seca em um azimute de 99º 30' 21" a uma distância de 38,995 até o vértice </w:t>
      </w:r>
      <w:r>
        <w:t xml:space="preserve">P0754; </w:t>
      </w:r>
      <w:r>
        <w:t xml:space="preserve">Do vértice P0754, de coordenadas N 7.186.588,6497 m e E 728.373,5050 m, que segue confrontando por linha seca em um azimute de 93º 0' 44" a uma distância de 58,04 até o vértice </w:t>
      </w:r>
      <w:r>
        <w:t xml:space="preserve">P0755; </w:t>
      </w:r>
      <w:r>
        <w:t xml:space="preserve">Do vértice P0755, de coordenadas N 7.186.585,5997 m e E 728.431,4650 m, que segue confrontando por linha seca em um azimute de 88º 13' 10" a uma distância de 112,634 até o vértice </w:t>
      </w:r>
      <w:r>
        <w:t xml:space="preserve">P0756; </w:t>
      </w:r>
      <w:r>
        <w:t xml:space="preserve">Do vértice P0756, de coordenadas N 7.186.589,0997 m e E 728.544,0451 m, que segue confrontando por linha seca em um azimute de 65º 6' 27" a uma distância de 72,01 até o vértice </w:t>
      </w:r>
      <w:r>
        <w:t xml:space="preserve">P0757; </w:t>
      </w:r>
      <w:r>
        <w:t xml:space="preserve">Do vértice P0757, de coordenadas N 7.186.619,4097 m e E 728.609,3650 m, que segue confrontando por linha seca em um azimute de 50º 36' 8" a uma distância de 84,298 até o vértice </w:t>
      </w:r>
      <w:r>
        <w:t xml:space="preserve">P0758; </w:t>
      </w:r>
      <w:r>
        <w:t xml:space="preserve">Do vértice P0758, de coordenadas N 7.186.672,9140 m e E 728.674,5071 m, que segue confrontando por linha seca em um azimute de 28º 17' 17" a uma distância de 41,179 até o vértice </w:t>
      </w:r>
      <w:r>
        <w:t xml:space="preserve">P0759; </w:t>
      </w:r>
      <w:r>
        <w:t xml:space="preserve">Do vértice P0759, de coordenadas N 7.186.709,1750 m e E 728.694,0219 m, que segue confrontando por linha seca em um azimute de 14º 0' 33" a uma distância de 42,187 até o vértice </w:t>
      </w:r>
      <w:r>
        <w:t xml:space="preserve">P0760; </w:t>
      </w:r>
      <w:r>
        <w:t xml:space="preserve">Do vértice P0760, de coordenadas N 7.186.750,1069 m e E 728.704,2343 m, que segue confrontando por linha seca em um azimute de 2º 34' 20" a uma distância de 38,007 até o vértice </w:t>
      </w:r>
      <w:r>
        <w:t xml:space="preserve">P0761; </w:t>
      </w:r>
      <w:r>
        <w:t xml:space="preserve">Do vértice P0761, de coordenadas N 7.186.788,0759 m e E 728.705,9401 m, que segue confrontando por linha seca em um azimute de 339º 48' 56" a uma distância de 38,85 até o vértice </w:t>
      </w:r>
      <w:r>
        <w:t xml:space="preserve">P0762; </w:t>
      </w:r>
      <w:r>
        <w:t xml:space="preserve">Do vértice P0762, de coordenadas N 7.186.824,5397 m e E 728.692,5352 m, que segue confrontando por linha seca em um azimute de 329º 49' 23" a uma distância de 22,858 até o vértice </w:t>
      </w:r>
      <w:r>
        <w:t xml:space="preserve">P0763; </w:t>
      </w:r>
      <w:r>
        <w:t xml:space="preserve">Do vértice P0763, de coordenadas N 7.186.844,2997 m e E 728.681,0452 m, que segue confrontando por linha seca em um azimute de 322º 55' 54" a uma distância de 132,771 até o vértice </w:t>
      </w:r>
      <w:r>
        <w:t xml:space="preserve">P0764; </w:t>
      </w:r>
      <w:r>
        <w:t xml:space="preserve">Do vértice P0764, de coordenadas N 7.186.950,2397 m e E 728.601,0151 m, que segue confrontando por linha seca em um azimute de 337º 13' 30" a uma distância de 13,329 até o vértice </w:t>
      </w:r>
      <w:r>
        <w:t xml:space="preserve">P0765; </w:t>
      </w:r>
      <w:r>
        <w:t xml:space="preserve">Do vértice P0765, de coordenadas N 7.186.962,5297 m e E 728.595,8552 m, que segue confrontando por linha seca em um azimute de 346º 42' 9" a uma distância de 21,26 até o vértice </w:t>
      </w:r>
      <w:r>
        <w:t xml:space="preserve">P0766; </w:t>
      </w:r>
      <w:r>
        <w:t xml:space="preserve">Do vértice P0766, de coordenadas N 7.186.983,2198 m e E 728.590,9652 m, que segue confrontando por linha seca em um azimute de 4º 9' 0" a uma distância de 23,492 até o vértice </w:t>
      </w:r>
      <w:r>
        <w:t xml:space="preserve">P0767; </w:t>
      </w:r>
      <w:r>
        <w:t xml:space="preserve">Do vértice P0767, de coordenadas N 7.187.006,6498 m e E 728.592,6652 m, que segue confrontando por linha seca em um azimute de 28º 58' 26" a uma distância de 11,705 até o vértice </w:t>
      </w:r>
      <w:r>
        <w:t xml:space="preserve">P0768; </w:t>
      </w:r>
      <w:r>
        <w:t xml:space="preserve">Do vértice P0768, de coordenadas N 7.187.016,8897 m e E 728.598,3352 m, que segue confrontando por linha seca em um azimute de 49º 44' 47" a uma distância de 11,845 até o vértice </w:t>
      </w:r>
      <w:r>
        <w:t xml:space="preserve">P0769; </w:t>
      </w:r>
      <w:r>
        <w:t xml:space="preserve">Do vértice P0769, de coordenadas N 7.187.024,5436 m e E 728.607,3752 m, que segue confrontando por linha seca em um azimute de 64º 56' 43" a uma distância de 24,053 até o vértice </w:t>
      </w:r>
      <w:r>
        <w:t xml:space="preserve">P0770; </w:t>
      </w:r>
      <w:r>
        <w:t xml:space="preserve">Do vértice P0770, de coordenadas N 7.187.034,7298 m e E 728.629,1652 m, que segue confrontando por linha seca em um azimute de 93º 40' 35" a uma distância de 87,478 até o vértice </w:t>
      </w:r>
      <w:r>
        <w:t xml:space="preserve">P0771; </w:t>
      </w:r>
      <w:r>
        <w:t xml:space="preserve">Do vértice P0771, de coordenadas N 7.187.029,1207 m e E 728.716,4632 m, que segue confrontando por linha seca em um azimute de 89º 23' 55" a uma distância de 47,545 até o vértice </w:t>
      </w:r>
      <w:r>
        <w:t xml:space="preserve">P0772; </w:t>
      </w:r>
      <w:r>
        <w:t xml:space="preserve">Do vértice P0772, de coordenadas N 7.187.029,6197 m e E 728.764,0052 m, que segue confrontando por linha seca em um azimute de 82º 8' 19" a uma distância de 65,728 até o vértice </w:t>
      </w:r>
      <w:r>
        <w:t xml:space="preserve">P0773; </w:t>
      </w:r>
      <w:r>
        <w:t xml:space="preserve">Do vértice P0773, de coordenadas N 7.187.038,6097 m e E 728.829,1152 m, que segue confrontando por linha seca em um azimute de 85º 4' 39" a uma distância de 187,973 até o vértice </w:t>
      </w:r>
      <w:r>
        <w:t xml:space="preserve">P0774; </w:t>
      </w:r>
      <w:r>
        <w:t xml:space="preserve">Do vértice P0774, de coordenadas N 7.187.054,7396 m e E 729.016,3953 m, que segue confrontando por linha seca em um azimute de 79º 11' 34" a uma distância de 49,172 até o vértice </w:t>
      </w:r>
      <w:r>
        <w:t xml:space="preserve">P0775; </w:t>
      </w:r>
      <w:r>
        <w:t xml:space="preserve">Do vértice P0775, de coordenadas N 7.187.063,9596 m e E 729.064,6953 m, que segue confrontando por linha seca em um azimute de 87º 10' 24" a uma distância de 175,604 até o vértice </w:t>
      </w:r>
      <w:r>
        <w:t xml:space="preserve">P0776; </w:t>
      </w:r>
      <w:r>
        <w:t xml:space="preserve">Do vértice P0776, de coordenadas N 7.187.072,6195 m e E 729.240,0854 m, que segue confrontando por linha seca em um azimute de 103º 49' 3" a uma distância de 12,1 até o vértice </w:t>
      </w:r>
      <w:r>
        <w:t xml:space="preserve">P0777; </w:t>
      </w:r>
      <w:r>
        <w:t xml:space="preserve">Do vértice P0777, de coordenadas N 7.187.069,7296 m e E 729.251,8354 m, que segue confrontando por linha seca em um azimute de 183º 17' 54" a uma distância de 17,812 até o vértice </w:t>
      </w:r>
      <w:r>
        <w:t xml:space="preserve">P0778; </w:t>
      </w:r>
      <w:r>
        <w:t xml:space="preserve">Do vértice P0778, de coordenadas N 7.187.051,9470 m e E 729.250,8106 m, que segue confrontando por linha seca em um azimute de 137º 3' 40" a uma distância de 8,903 até o vértice </w:t>
      </w:r>
      <w:r>
        <w:t xml:space="preserve">P0779; </w:t>
      </w:r>
      <w:r>
        <w:t xml:space="preserve">Do vértice P0779, de coordenadas N 7.187.045,4295 m e E 729.256,8753 m, que segue confrontando por linha seca em um azimute de 50º 56' 44" a uma distância de 33,791 até o vértice </w:t>
      </w:r>
      <w:r>
        <w:t xml:space="preserve">P0780; </w:t>
      </w:r>
      <w:r>
        <w:t xml:space="preserve">Do vértice P0780, de coordenadas N 7.187.066,7196 m e E 729.283,1153 m, que segue confrontando por linha seca em um azimute de 95º 1' 58" a uma distância de 67,942 até o vértice </w:t>
      </w:r>
      <w:r>
        <w:t xml:space="preserve">P0781; </w:t>
      </w:r>
      <w:r>
        <w:t xml:space="preserve">Do vértice P0781, de coordenadas N 7.187.060,7595 m e E 729.350,7954 m, que segue confrontando por linha seca em um azimute de 98º 35' 1" a uma distância de 85,225 até o vértice </w:t>
      </w:r>
      <w:r>
        <w:t xml:space="preserve">P0782; </w:t>
      </w:r>
      <w:r>
        <w:t xml:space="preserve">Do vértice P0782, de coordenadas N 7.187.048,0395 m e E 729.435,0654 m, que segue confrontando por linha seca em um azimute de 83º 17' 32" a uma distância de 33,56 até o vértice </w:t>
      </w:r>
      <w:r>
        <w:t xml:space="preserve">P0783; </w:t>
      </w:r>
      <w:r>
        <w:t xml:space="preserve">Do vértice P0783, de coordenadas N 7.187.051,9595 m e E 729.468,3954 m, que segue confrontando por linha seca em um azimute de 92º 20' 20" a uma distância de 23,77 até o vértice </w:t>
      </w:r>
      <w:r>
        <w:t xml:space="preserve">P0784; </w:t>
      </w:r>
      <w:r>
        <w:t xml:space="preserve">Do vértice P0784, de coordenadas N 7.187.050,9895 m e E 729.492,1454 m, que segue confrontando por linha seca em um azimute de 115º 18' 33" a uma distância de 11,018 até o vértice </w:t>
      </w:r>
      <w:r>
        <w:t xml:space="preserve">P0785; </w:t>
      </w:r>
      <w:r>
        <w:t xml:space="preserve">Do vértice P0785, de coordenadas N 7.187.046,2795 m e E 729.502,1054 m, que segue confrontando por linha seca em um azimute de 147º 35' 45" a uma distância de 13,1 até o vértice </w:t>
      </w:r>
      <w:r>
        <w:t xml:space="preserve">P0786; </w:t>
      </w:r>
      <w:r>
        <w:t xml:space="preserve">Do vértice P0786, de coordenadas N 7.187.035,2195 m e E 729.509,1254 m, que segue confrontando por linha seca em um azimute de 161º 10' 35" a uma distância de 34,495 até o vértice </w:t>
      </w:r>
      <w:r>
        <w:t xml:space="preserve">P0787; </w:t>
      </w:r>
      <w:r>
        <w:t xml:space="preserve">Do vértice P0787, de coordenadas N 7.187.002,5695 m e E 729.520,2554 m, que segue confrontando por linha seca em um azimute de 129º 3' 49" a uma distância de 17,129 até o vértice </w:t>
      </w:r>
      <w:r>
        <w:t xml:space="preserve">P0788; </w:t>
      </w:r>
      <w:r>
        <w:t xml:space="preserve">Do vértice P0788, de coordenadas N 7.186.991,7754 m e E 729.533,5548 m, que segue confrontando por linha seca em um azimute de 170º 25' 41" a uma distância de 44,871 até o vértice </w:t>
      </w:r>
      <w:r>
        <w:t xml:space="preserve">P0789; </w:t>
      </w:r>
      <w:r>
        <w:t xml:space="preserve">Do vértice P0789, de coordenadas N 7.186.947,5287 m e E 729.541,0162 m, que segue confrontando por linha seca em um azimute de 159º 31' 45" a uma distância de 39,345 até o vértice </w:t>
      </w:r>
      <w:r>
        <w:t xml:space="preserve">P0790; </w:t>
      </w:r>
      <w:r>
        <w:t xml:space="preserve">Do vértice P0790, de coordenadas N 7.186.910,6688 m e E 729.554,7762 m, que segue confrontando por linha seca em um azimute de 152º 6' 55" a uma distância de 99,039 até o vértice </w:t>
      </w:r>
      <w:r>
        <w:t xml:space="preserve">P0791; </w:t>
      </w:r>
      <w:r>
        <w:t xml:space="preserve">Do vértice P0791, de coordenadas N 7.186.823,1288 m e E 729.601,0962 m, que segue confrontando por linha seca em um azimute de 156º 50' 36" a uma distância de 35,957 até o vértice </w:t>
      </w:r>
      <w:r>
        <w:t xml:space="preserve">P0792; </w:t>
      </w:r>
      <w:r>
        <w:t xml:space="preserve">Do vértice P0792, de coordenadas N 7.186.790,0688 m e E 729.615,2362 m, que segue confrontando por linha seca em um azimute de 169º 28' 48" a uma distância de 70,82 até o vértice </w:t>
      </w:r>
      <w:r>
        <w:t xml:space="preserve">P0793; </w:t>
      </w:r>
      <w:r>
        <w:t xml:space="preserve">Do vértice P0793, de coordenadas N 7.186.720,4387 m e E 729.628,1664 m, que segue confrontando por linha seca em um azimute de 184º 50' 28" a uma distância de 34,604 até o vértice </w:t>
      </w:r>
      <w:r>
        <w:t xml:space="preserve">P0794; </w:t>
      </w:r>
      <w:r>
        <w:t xml:space="preserve">Do vértice P0794, de coordenadas N 7.186.685,9586 m e E 729.625,2461 m, que segue confrontando por linha seca em um azimute de 146º 25' 2" a uma distância de 5,858 até o vértice </w:t>
      </w:r>
      <w:r>
        <w:t xml:space="preserve">P0795; </w:t>
      </w:r>
      <w:r>
        <w:t xml:space="preserve">Do vértice P0795, de coordenadas N 7.186.681,0787 m e E 729.628,4862 m, que segue confrontando por linha seca em um azimute de 82º 28' 52" a uma distância de 10,087 até o vértice </w:t>
      </w:r>
      <w:r>
        <w:t xml:space="preserve">P0796; </w:t>
      </w:r>
      <w:r>
        <w:t xml:space="preserve">Do vértice P0796, de coordenadas N 7.186.682,3986 m e E 729.638,4862 m, que segue confrontando por linha seca em um azimute de 57º 39' 1" a uma distância de 10,784 até o vértice </w:t>
      </w:r>
      <w:r>
        <w:t xml:space="preserve">P0797; </w:t>
      </w:r>
      <w:r>
        <w:t xml:space="preserve">Do vértice P0797, de coordenadas N 7.186.688,1688 m e E 729.647,5962 m, que segue confrontando por linha seca em um azimute de 119º 17' 15" a uma distância de 9,792 até o vértice </w:t>
      </w:r>
      <w:r>
        <w:t xml:space="preserve">P0798; </w:t>
      </w:r>
      <w:r>
        <w:t xml:space="preserve">Do vértice P0798, de coordenadas N 7.186.683,3787 m e E 729.656,1364 m, que segue confrontando por linha seca em um azimute de 175º 11' 26" a uma distância de 10,377 até o vértice </w:t>
      </w:r>
      <w:r>
        <w:t xml:space="preserve">P0799; </w:t>
      </w:r>
      <w:r>
        <w:t xml:space="preserve">Do vértice P0799, de coordenadas N 7.186.673,0386 m e E 729.657,0064 m, que segue confrontando por linha seca em um azimute de 201º 28' 28" a uma distância de 20,815 até o vértice </w:t>
      </w:r>
      <w:r>
        <w:t xml:space="preserve">P0800; </w:t>
      </w:r>
      <w:r>
        <w:t xml:space="preserve">Do vértice P0800, de coordenadas N 7.186.653,6687 m e E 729.649,3864 m, que segue confrontando por linha seca em um azimute de 145º 46' 44" a uma distância de 10,776 até o vértice </w:t>
      </w:r>
      <w:r>
        <w:t xml:space="preserve">P0801; </w:t>
      </w:r>
      <w:r>
        <w:t xml:space="preserve">Do vértice P0801, de coordenadas N 7.186.644,7587 m e E 729.655,4464 m, que segue confrontando por linha seca em um azimute de 129º 45' 53" a uma distância de 16,04 até o vértice </w:t>
      </w:r>
      <w:r>
        <w:t xml:space="preserve">P0802; </w:t>
      </w:r>
      <w:r>
        <w:t xml:space="preserve">Do vértice P0802, de coordenadas N 7.186.634,4988 m e E 729.667,7761 m, que segue confrontando por linha seca em um azimute de 98º 26' 46" a uma distância de 31,795 até o vértice </w:t>
      </w:r>
      <w:r>
        <w:t xml:space="preserve">P0803; </w:t>
      </w:r>
      <w:r>
        <w:t xml:space="preserve">Do vértice P0803, de coordenadas N 7.186.629,8287 m e E 729.699,2263 m, que segue confrontando por linha seca em um azimute de 101º 49' 26" a uma distância de 12,969 até o vértice </w:t>
      </w:r>
      <w:r>
        <w:t xml:space="preserve">P0804; </w:t>
      </w:r>
      <w:r>
        <w:t xml:space="preserve">Do vértice P0804, de coordenadas N 7.186.627,1713 m e E 729.711,9202 m, que segue confrontando por linha seca em um azimute de 129º 42' 25" a uma distância de 26,395 até o vértice </w:t>
      </w:r>
      <w:r>
        <w:t xml:space="preserve">P0805; </w:t>
      </w:r>
      <w:r>
        <w:t xml:space="preserve">Do vértice P0805, de coordenadas N 7.186.610,3087 m e E 729.732,2263 m, que segue confrontando por linha seca em um azimute de 128º 59' 25" a uma distância de 10,871 até o vértice </w:t>
      </w:r>
      <w:r>
        <w:t xml:space="preserve">P0806; </w:t>
      </w:r>
      <w:r>
        <w:t xml:space="preserve">Do vértice P0806, de coordenadas N 7.186.603,4685 m e E 729.740,6762 m, que segue confrontando por linha seca em um azimute de 150º 27' 11" a uma distância de 25,875 até o vértice </w:t>
      </w:r>
      <w:r>
        <w:t xml:space="preserve">P0807; </w:t>
      </w:r>
      <w:r>
        <w:t xml:space="preserve">Do vértice P0807, de coordenadas N 7.186.580,9585 m e E 729.753,4361 m, que segue confrontando por linha seca em um azimute de 115º 47' 41" a uma distância de 10,318 até o vértice </w:t>
      </w:r>
      <w:r>
        <w:t xml:space="preserve">P0808; </w:t>
      </w:r>
      <w:r>
        <w:t xml:space="preserve">Do vértice P0808, de coordenadas N 7.186.576,4685 m e E 729.762,7263 m, que segue confrontando por linha seca em um azimute de 109º 32' 49" a uma distância de 31,771 até o vértice </w:t>
      </w:r>
      <w:r>
        <w:t xml:space="preserve">P0809; </w:t>
      </w:r>
      <w:r>
        <w:t xml:space="preserve">Do vértice P0809, de coordenadas N 7.186.565,8385 m e E 729.792,6663 m, que segue confrontando por linha seca em um azimute de 96º 0' 16" a uma distância de 21,89 até o vértice </w:t>
      </w:r>
      <w:r>
        <w:t xml:space="preserve">P0810; </w:t>
      </w:r>
      <w:r>
        <w:t xml:space="preserve">Do vértice P0810, de coordenadas N 7.186.563,5487 m e E 729.814,4361 m, que segue confrontando por linha seca em um azimute de 115º 18' 17" a uma distância de 27,653 até o vértice </w:t>
      </w:r>
      <w:r>
        <w:t xml:space="preserve">P0811; </w:t>
      </w:r>
      <w:r>
        <w:t xml:space="preserve">Do vértice P0811, de coordenadas N 7.186.551,7287 m e E 729.839,4361 m, que segue confrontando por linha seca em um azimute de 91º 31' 30" a uma distância de 45,846 até o vértice </w:t>
      </w:r>
      <w:r>
        <w:t xml:space="preserve">P0812; </w:t>
      </w:r>
      <w:r>
        <w:t xml:space="preserve">Do vértice P0812, de coordenadas N 7.186.550,5086 m e E 729.885,2662 m, que segue confrontando por linha seca em um azimute de 98º 37' 52" a uma distância de 27,653 até o vértice </w:t>
      </w:r>
      <w:r>
        <w:t xml:space="preserve">P0813; </w:t>
      </w:r>
      <w:r>
        <w:t xml:space="preserve">Do vértice P0813, de coordenadas N 7.186.546,3586 m e E 729.912,6064 m, que segue confrontando por linha seca em um azimute de 117º 5' 40" a uma distância de 37,787 até o vértice </w:t>
      </w:r>
      <w:r>
        <w:t xml:space="preserve">P0814; </w:t>
      </w:r>
      <w:r>
        <w:t xml:space="preserve">Do vértice P0814, de coordenadas N 7.186.529,1484 m e E 729.946,2461 m, que segue confrontando por linha seca em um azimute de 127º 26' 42" a uma distância de 17,105 até o vértice </w:t>
      </w:r>
      <w:r>
        <w:t xml:space="preserve">P0815; </w:t>
      </w:r>
      <w:r>
        <w:t xml:space="preserve">Do vértice P0815, de coordenadas N 7.186.518,7486 m e E 729.959,8264 m, que segue confrontando por linha seca em um azimute de 145º 2' 22" a uma distância de 10,75 até o vértice </w:t>
      </w:r>
      <w:r>
        <w:t xml:space="preserve">P0816; </w:t>
      </w:r>
      <w:r>
        <w:t xml:space="preserve">Do vértice P0816, de coordenadas N 7.186.509,9386 m e E 729.965,9862 m, que segue confrontando por linha seca em um azimute de 164º 56' 18" a uma distância de 16,393 até o vértice </w:t>
      </w:r>
      <w:r>
        <w:t xml:space="preserve">P0817; </w:t>
      </w:r>
      <w:r>
        <w:t xml:space="preserve">Do vértice P0817, de coordenadas N 7.186.494,1086 m e E 729.970,2461 m, que segue confrontando por linha seca em um azimute de 187º 25' 12" a uma distância de 10,296 até o vértice </w:t>
      </w:r>
      <w:r>
        <w:t xml:space="preserve">P0818; </w:t>
      </w:r>
      <w:r>
        <w:t xml:space="preserve">Do vértice P0818, de coordenadas N 7.186.483,8984 m e E 729.968,9164 m, que segue confrontando por linha seca em um azimute de 129º 41' 21" a uma distância de 14,515 até o vértice </w:t>
      </w:r>
      <w:r>
        <w:t xml:space="preserve">P0819; </w:t>
      </w:r>
      <w:r>
        <w:t xml:space="preserve">Do vértice P0819, de coordenadas N 7.186.474,6286 m e E 729.980,0862 m, que segue confrontando por linha seca em um azimute de 171º 53' 59" a uma distância de 5,606 até o vértice </w:t>
      </w:r>
      <w:r>
        <w:t xml:space="preserve">P0820; </w:t>
      </w:r>
      <w:r>
        <w:t xml:space="preserve">Do vértice P0820, de coordenadas N 7.186.469,0786 m e E 729.980,8761 m, que segue confrontando por linha seca em um azimute de 218º 12' 22" a uma distância de 6,338 até o vértice </w:t>
      </w:r>
      <w:r>
        <w:t xml:space="preserve">P0821; </w:t>
      </w:r>
      <w:r>
        <w:t xml:space="preserve">Do vértice P0821, de coordenadas N 7.186.464,0984 m e E 729.976,9562 m, que segue confrontando por linha seca em um azimute de 144º 3' 40" a uma distância de 5,163 até o vértice </w:t>
      </w:r>
      <w:r>
        <w:t xml:space="preserve">P0822; </w:t>
      </w:r>
      <w:r>
        <w:t xml:space="preserve">Do vértice P0822, de coordenadas N 7.186.459,9186 m e E 729.979,9862 m, que segue confrontando por linha seca em um azimute de 109º 20' 58" a uma distância de 37,848 até o vértice </w:t>
      </w:r>
      <w:r>
        <w:t xml:space="preserve">P0823; </w:t>
      </w:r>
      <w:r>
        <w:t xml:space="preserve">Do vértice P0823, de coordenadas N 7.186.447,3785 m e E 730.015,6964 m, que segue confrontando por linha seca em um azimute de 146º 47' 26" a uma distância de 27,131 até o vértice </w:t>
      </w:r>
      <w:r>
        <w:t xml:space="preserve">P0824; </w:t>
      </w:r>
      <w:r>
        <w:t xml:space="preserve">Do vértice P0824, de coordenadas N 7.186.424,6786 m e E 730.030,5562 m, que segue confrontando por linha seca em um azimute de 123º 8' 10" a uma distância de 15,477 até o vértice </w:t>
      </w:r>
      <w:r>
        <w:t xml:space="preserve">P0825; </w:t>
      </w:r>
      <w:r>
        <w:t xml:space="preserve">Do vértice P0825, de coordenadas N 7.186.416,2184 m e E 730.043,5162 m, que segue confrontando por linha seca em um azimute de 38º 20' 54" a uma distância de 10,074 até o vértice </w:t>
      </w:r>
      <w:r>
        <w:t xml:space="preserve">P0826; </w:t>
      </w:r>
      <w:r>
        <w:t xml:space="preserve">Do vértice P0826, de coordenadas N 7.186.424,1186 m e E 730.049,7662 m, que segue confrontando por linha seca em um azimute de 138º 0' 3" a uma distância de 7,159 até o vértice </w:t>
      </w:r>
      <w:r>
        <w:t xml:space="preserve">P0827; </w:t>
      </w:r>
      <w:r>
        <w:t xml:space="preserve">Do vértice P0827, de coordenadas N 7.186.418,7986 m e E 730.054,5562 m, que segue confrontando por linha seca em um azimute de 66º 38' 34" a uma distância de 13,747 até o vértice </w:t>
      </w:r>
      <w:r>
        <w:t xml:space="preserve">P0828; </w:t>
      </w:r>
      <w:r>
        <w:t xml:space="preserve">Do vértice P0828, de coordenadas N 7.186.424,2486 m e E 730.067,1762 m, que segue confrontando por linha seca em um azimute de 147º 57' 39" a uma distância de 10,688 até o vértice </w:t>
      </w:r>
      <w:r>
        <w:t xml:space="preserve">P0829; </w:t>
      </w:r>
      <w:r>
        <w:t xml:space="preserve">Do vértice P0829, de coordenadas N 7.186.415,1885 m e E 730.072,8462 m, que segue confrontando por linha seca em um azimute de 171º 30' 12" a uma distância de 32,284 até o vértice </w:t>
      </w:r>
      <w:r>
        <w:t xml:space="preserve">P0830; </w:t>
      </w:r>
      <w:r>
        <w:t xml:space="preserve">Do vértice P0830, de coordenadas N 7.186.383,2585 m e E 730.077,6162 m, que segue confrontando por linha seca em um azimute de 141º 30' 19" a uma distância de 10,298 até o vértice </w:t>
      </w:r>
      <w:r>
        <w:t xml:space="preserve">P0831; </w:t>
      </w:r>
      <w:r>
        <w:t xml:space="preserve">Do vértice P0831, de coordenadas N 7.186.375,1985 m e E 730.084,0262 m, que segue confrontando por linha seca em um azimute de 125º 51' 35" a uma distância de 25,862 até o vértice </w:t>
      </w:r>
      <w:r>
        <w:t xml:space="preserve">P0832; </w:t>
      </w:r>
      <w:r>
        <w:t xml:space="preserve">Do vértice P0832, de coordenadas N 7.186.360,0485 m e E 730.104,9862 m, que segue confrontando por linha seca em um azimute de 74º 47' 28" a uma distância de 28,208 até o vértice </w:t>
      </w:r>
      <w:r>
        <w:t xml:space="preserve">P0833; </w:t>
      </w:r>
      <w:r>
        <w:t xml:space="preserve">Do vértice P0833, de coordenadas N 7.186.367,4485 m e E 730.132,2062 m, que segue confrontando por linha seca em um azimute de 90º 58' 48" a uma distância de 9,951 até o vértice </w:t>
      </w:r>
      <w:r>
        <w:t xml:space="preserve">P0834; </w:t>
      </w:r>
      <w:r>
        <w:t xml:space="preserve">Do vértice P0834, de coordenadas N 7.186.367,2783 m e E 730.142,1562 m, que segue confrontando por linha seca em um azimute de 158º 12' 30" a uma distância de 20,311 até o vértice </w:t>
      </w:r>
      <w:r>
        <w:t xml:space="preserve">P0835; </w:t>
      </w:r>
      <w:r>
        <w:t xml:space="preserve">Do vértice P0835, de coordenadas N 7.186.348,4185 m e E 730.149,6964 m, que segue confrontando por linha seca em um azimute de 139º 42' 12" a uma distância de 21,044 até o vértice </w:t>
      </w:r>
      <w:r>
        <w:t xml:space="preserve">P0836; </w:t>
      </w:r>
      <w:r>
        <w:t xml:space="preserve">Do vértice P0836, de coordenadas N 7.186.332,3685 m e E 730.163,3062 m, que segue confrontando por linha seca em um azimute de 199º 8' 5" a uma distância de 21,233 até o vértice </w:t>
      </w:r>
      <w:r>
        <w:t xml:space="preserve">P0837; </w:t>
      </w:r>
      <w:r>
        <w:t xml:space="preserve">Do vértice P0837, de coordenadas N 7.186.312,3085 m e E 730.156,3462 m, que segue confrontando por linha seca em um azimute de 144º 46' 35" a uma distância de 21,447 até o vértice </w:t>
      </w:r>
      <w:r>
        <w:t xml:space="preserve">P0838; </w:t>
      </w:r>
      <w:r>
        <w:t xml:space="preserve">Do vértice P0838, de coordenadas N 7.186.294,7883 m e E 730.168,7162 m, que segue confrontando por linha seca em um azimute de 129º 19' 49" a uma distância de 31,351 até o vértice </w:t>
      </w:r>
      <w:r>
        <w:t xml:space="preserve">P0839; </w:t>
      </w:r>
      <w:r>
        <w:t xml:space="preserve">Do vértice P0839, de coordenadas N 7.186.274,9185 m e E 730.192,9662 m, que segue confrontando por linha seca em um azimute de 163º 57' 42" a uma distância de 20,415 até o vértice </w:t>
      </w:r>
      <w:r>
        <w:t xml:space="preserve">P0840; </w:t>
      </w:r>
      <w:r>
        <w:t xml:space="preserve">Do vértice P0840, de coordenadas N 7.186.255,2985 m e E 730.198,6064 m, que segue confrontando por linha seca em um azimute de 105º 45' 52" a uma distância de 20,833 até o vértice </w:t>
      </w:r>
      <w:r>
        <w:t xml:space="preserve">P0841; </w:t>
      </w:r>
      <w:r>
        <w:t xml:space="preserve">Do vértice P0841, de coordenadas N 7.186.249,6384 m e E 730.218,6562 m, que segue confrontando por linha seca em um azimute de 92º 5' 15" a uma distância de 64,298 até o vértice </w:t>
      </w:r>
      <w:r>
        <w:t xml:space="preserve">P0842; </w:t>
      </w:r>
      <w:r>
        <w:t xml:space="preserve">Do vértice P0842, de coordenadas N 7.186.247,2963 m e E 730.282,9114 m, que segue confrontando por linha seca em um azimute de 110º 41' 38" a uma distância de 21,331 até o vértice </w:t>
      </w:r>
      <w:r>
        <w:t xml:space="preserve">P0843; </w:t>
      </w:r>
      <w:r>
        <w:t xml:space="preserve">Do vértice P0843, de coordenadas N 7.186.239,7584 m e E 730.302,8662 m, que segue confrontando por linha seca em um azimute de 252º 11' 24" a uma distância de 21,448 até o vértice </w:t>
      </w:r>
      <w:r>
        <w:t xml:space="preserve">P0844; </w:t>
      </w:r>
      <w:r>
        <w:t xml:space="preserve">Do vértice P0844, de coordenadas N 7.186.233,1984 m e E 730.282,4464 m, que segue confrontando por linha seca em um azimute de 264º 19' 42" a uma distância de 27,826 até o vértice </w:t>
      </w:r>
      <w:r>
        <w:t xml:space="preserve">P0845; </w:t>
      </w:r>
      <w:r>
        <w:t xml:space="preserve">Do vértice P0845, de coordenadas N 7.186.230,4484 m e E 730.254,7564 m, que segue confrontando por linha seca em um azimute de 196º 12' 0" a uma distância de 41,185 até o vértice </w:t>
      </w:r>
      <w:r>
        <w:t xml:space="preserve">P0846; </w:t>
      </w:r>
      <w:r>
        <w:t xml:space="preserve">Do vértice P0846, de coordenadas N 7.186.190,8982 m e E 730.243,2661 m, que segue confrontando por linha seca em um azimute de 212º 54' 26" a uma distância de 16,032 até o vértice </w:t>
      </w:r>
      <w:r>
        <w:t xml:space="preserve">P0847; </w:t>
      </w:r>
      <w:r>
        <w:t xml:space="preserve">Do vértice P0847, de coordenadas N 7.186.177,4384 m e E 730.234,5562 m, que segue confrontando por linha seca em um azimute de 146º 7' 39" a uma distância de 5,167 até o vértice </w:t>
      </w:r>
      <w:r>
        <w:t xml:space="preserve">P0848; </w:t>
      </w:r>
      <w:r>
        <w:t xml:space="preserve">Do vértice P0848, de coordenadas N 7.186.173,1482 m e E 730.237,4361 m, que segue confrontando por linha seca em um azimute de 115º 11' 58" a uma distância de 49,369 até o vértice </w:t>
      </w:r>
      <w:r>
        <w:t xml:space="preserve">P0849; </w:t>
      </w:r>
      <w:r>
        <w:t xml:space="preserve">Do vértice P0849, de coordenadas N 7.186.152,1284 m e E 730.282,1064 m, que segue confrontando por linha seca em um azimute de 153º 38' 59" a uma distância de 25,143 até o vértice </w:t>
      </w:r>
      <w:r>
        <w:t xml:space="preserve">P0850; </w:t>
      </w:r>
      <w:r>
        <w:t xml:space="preserve">Do vértice P0850, de coordenadas N 7.186.129,5982 m e E 730.293,2661 m, que segue confrontando por linha seca em um azimute de 92º 26' 29" a uma distância de 15,254 até o vértice </w:t>
      </w:r>
      <w:r>
        <w:t xml:space="preserve">P0851; </w:t>
      </w:r>
      <w:r>
        <w:t xml:space="preserve">Do vértice P0851, de coordenadas N 7.186.128,9484 m e E 730.308,5064 m, que segue confrontando por linha seca em um azimute de 132º 13' 45" a uma distância de 10,237 até o vértice </w:t>
      </w:r>
      <w:r>
        <w:t xml:space="preserve">P0852; </w:t>
      </w:r>
      <w:r>
        <w:t xml:space="preserve">Do vértice P0852, de coordenadas N 7.186.122,0684 m e E 730.316,0862 m, que segue confrontando por linha seca em um azimute de 94º 29' 44" a uma distância de 15,438 até o vértice </w:t>
      </w:r>
      <w:r>
        <w:t xml:space="preserve">P0853; </w:t>
      </w:r>
      <w:r>
        <w:t xml:space="preserve">Do vértice P0853, de coordenadas N 7.186.120,8584 m e E 730.331,4764 m, que segue confrontando por linha seca em um azimute de 150º 21' 55" a uma distância de 5,258 até o vértice </w:t>
      </w:r>
      <w:r>
        <w:t xml:space="preserve">P0854; </w:t>
      </w:r>
      <w:r>
        <w:t xml:space="preserve">Do vértice P0854, de coordenadas N 7.186.116,2882 m e E 730.334,0763 m, que segue confrontando por linha seca em um azimute de 237º 10' 15" a uma distância de 10,901 até o vértice </w:t>
      </w:r>
      <w:r>
        <w:t xml:space="preserve">P0855; </w:t>
      </w:r>
      <w:r>
        <w:t xml:space="preserve">Do vértice P0855, de coordenadas N 7.186.110,3784 m e E 730.324,9163 m, que segue confrontando por linha seca em um azimute de 270º 0' 0" a uma distância de 15,61 até o vértice </w:t>
      </w:r>
      <w:r>
        <w:t xml:space="preserve">P0856; </w:t>
      </w:r>
      <w:r>
        <w:t xml:space="preserve">Do vértice P0856, de coordenadas N 7.186.110,3784 m e E 730.309,3062 m, que segue confrontando por linha seca em um azimute de 250º 51' 1" a uma distância de 21,034 até o vértice </w:t>
      </w:r>
      <w:r>
        <w:t xml:space="preserve">P0857; </w:t>
      </w:r>
      <w:r>
        <w:t xml:space="preserve">Do vértice P0857, de coordenadas N 7.186.103,4784 m e E 730.289,4361 m, que segue confrontando por linha seca em um azimute de 170º 32' 27" a uma distância de 31,701 até o vértice </w:t>
      </w:r>
      <w:r>
        <w:t xml:space="preserve">P0858; </w:t>
      </w:r>
      <w:r>
        <w:t xml:space="preserve">Do vértice P0858, de coordenadas N 7.186.072,2082 m e E 730.294,6461 m, que segue confrontando por linha seca em um azimute de 133º 10' 8" a uma distância de 10,188 até o vértice </w:t>
      </w:r>
      <w:r>
        <w:t xml:space="preserve">P0859; </w:t>
      </w:r>
      <w:r>
        <w:t xml:space="preserve">Do vértice P0859, de coordenadas N 7.186.065,2384 m e E 730.302,0763 m, que segue confrontando por linha seca em um azimute de 188º 59' 45" a uma distância de 19,571 até o vértice </w:t>
      </w:r>
      <w:r>
        <w:t xml:space="preserve">P0860; </w:t>
      </w:r>
      <w:r>
        <w:t xml:space="preserve">Do vértice P0860, de coordenadas N 7.186.045,9082 m e E 730.299,0161 m, que segue confrontando por linha seca em um azimute de 90º 35' 2" a uma distância de 22,551 até o vértice </w:t>
      </w:r>
      <w:r>
        <w:t xml:space="preserve">P0861; </w:t>
      </w:r>
      <w:r>
        <w:t xml:space="preserve">Do vértice P0861, de coordenadas N 7.186.045,6784 m e E 730.321,5661 m, que segue confrontando por linha seca em um azimute de 154º 1' 1" a uma distância de 7,053 até o vértice </w:t>
      </w:r>
      <w:r>
        <w:t xml:space="preserve">P0862; </w:t>
      </w:r>
      <w:r>
        <w:t xml:space="preserve">Do vértice P0862, de coordenadas N 7.186.039,3382 m e E 730.324,6561 m, que segue confrontando por linha seca em um azimute de 242º 33' 26" a uma distância de 15,753 até o vértice </w:t>
      </w:r>
      <w:r>
        <w:t xml:space="preserve">P0863; </w:t>
      </w:r>
      <w:r>
        <w:t xml:space="preserve">Do vértice P0863, de coordenadas N 7.186.032,0784 m e E 730.310,6761 m, que segue confrontando por linha seca em um azimute de 220º 46' 43" a uma distância de 10,473 até o vértice </w:t>
      </w:r>
      <w:r>
        <w:t xml:space="preserve">P0864; </w:t>
      </w:r>
      <w:r>
        <w:t xml:space="preserve">Do vértice P0864, de coordenadas N 7.186.024,1482 m e E 730.303,8361 m, que segue confrontando por linha seca em um azimute de 172º 16' 5" a uma distância de 24,826 até o vértice </w:t>
      </w:r>
      <w:r>
        <w:t xml:space="preserve">P0865; </w:t>
      </w:r>
      <w:r>
        <w:t xml:space="preserve">Do vértice P0865, de coordenadas N 7.185.999,5484 m e E 730.307,1761 m, que segue confrontando por linha seca em um azimute de 194º 49' 13" a uma distância de 10,634 até o vértice </w:t>
      </w:r>
      <w:r>
        <w:t xml:space="preserve">P0866; </w:t>
      </w:r>
      <w:r>
        <w:t xml:space="preserve">Do vértice P0866, de coordenadas N 7.185.989,2683 m e E 730.304,4561 m, que segue confrontando por linha seca em um azimute de 164º 47' 12" a uma distância de 36,126 até o vértice </w:t>
      </w:r>
      <w:r>
        <w:t xml:space="preserve">P0867; </w:t>
      </w:r>
      <w:r>
        <w:t xml:space="preserve">Do vértice P0867, de coordenadas N 7.185.954,4082 m e E 730.313,9361 m, que segue confrontando por linha seca em um azimute de 184º 11' 1" a uma distância de 10,418 até o vértice </w:t>
      </w:r>
      <w:r>
        <w:t xml:space="preserve">P0868; </w:t>
      </w:r>
      <w:r>
        <w:t xml:space="preserve">Do vértice P0868, de coordenadas N 7.185.944,0183 m e E 730.313,1761 m, que segue confrontando por linha seca em um azimute de 213º 12' 9" a uma distância de 11,413 até o vértice </w:t>
      </w:r>
      <w:r>
        <w:t xml:space="preserve">P0869; </w:t>
      </w:r>
      <w:r>
        <w:t xml:space="preserve">Do vértice P0869, de coordenadas N 7.185.934,4682 m e E 730.306,9261 m, que segue confrontando por linha seca em um azimute de 180º 54' 53" a uma distância de 38,215 até o vértice </w:t>
      </w:r>
      <w:r>
        <w:t xml:space="preserve">P0870; </w:t>
      </w:r>
      <w:r>
        <w:t xml:space="preserve">Do vértice P0870, de coordenadas N 7.185.896,2583 m e E 730.306,3161 m, que segue confrontando por linha seca em um azimute de 170º 12' 51" a uma distância de 5,236 até o vértice </w:t>
      </w:r>
      <w:r>
        <w:t xml:space="preserve">P0871; </w:t>
      </w:r>
      <w:r>
        <w:t xml:space="preserve">Do vértice P0871, de coordenadas N 7.185.891,0981 m e E 730.307,2061 m, que segue confrontando por linha seca em um azimute de 86º 8' 10" a uma distância de 7,126 até o vértice </w:t>
      </w:r>
      <w:r>
        <w:t xml:space="preserve">P0872; </w:t>
      </w:r>
      <w:r>
        <w:t xml:space="preserve">Do vértice P0872, de coordenadas N 7.185.891,5783 m e E 730.314,3161 m, que segue confrontando por linha seca em um azimute de 181º 59' 51" a uma distância de 22,664 até o vértice </w:t>
      </w:r>
      <w:r>
        <w:t xml:space="preserve">P0873; </w:t>
      </w:r>
      <w:r>
        <w:t xml:space="preserve">Do vértice P0873, de coordenadas N 7.185.868,9283 m e E 730.313,5261 m, que segue confrontando por linha seca em um azimute de 86º 46' 6" a uma distância de 13,481 até o vértice </w:t>
      </w:r>
      <w:r>
        <w:t xml:space="preserve">P0874; </w:t>
      </w:r>
      <w:r>
        <w:t xml:space="preserve">Do vértice P0874, de coordenadas N 7.185.869,6883 m e E 730.326,9861 m, que segue confrontando por linha seca em um azimute de 180º 9' 57" a uma distância de 44,82 até o vértice </w:t>
      </w:r>
      <w:r>
        <w:t xml:space="preserve">P0875; </w:t>
      </w:r>
      <w:r>
        <w:t xml:space="preserve">Do vértice P0875, de coordenadas N 7.185.824,8683 m e E 730.326,8563 m, que segue confrontando por linha seca em um azimute de 145º 33' 59" a uma distância de 9,833 até o vértice </w:t>
      </w:r>
      <w:r>
        <w:t xml:space="preserve">P0876; </w:t>
      </w:r>
      <w:r>
        <w:t xml:space="preserve">Do vértice P0876, de coordenadas N 7.185.816,7583 m e E 730.332,4163 m, que segue confrontando por linha seca em um azimute de 102º 47' 39" a uma distância de 31,205 até o vértice </w:t>
      </w:r>
      <w:r>
        <w:t xml:space="preserve">P0877; </w:t>
      </w:r>
      <w:r>
        <w:t xml:space="preserve">Do vértice P0877, de coordenadas N 7.185.809,8481 m e E 730.362,8461 m, que segue confrontando por linha seca em um azimute de 146º 44' 16" a uma distância de 20,312 até o vértice </w:t>
      </w:r>
      <w:r>
        <w:t xml:space="preserve">P0878; </w:t>
      </w:r>
      <w:r>
        <w:t xml:space="preserve">Do vértice P0878, de coordenadas N 7.185.792,8639 m e E 730.373,9866 m, que segue confrontando por linha seca em um azimute de 45º 37' 57" a uma distância de 50,073 até o vértice </w:t>
      </w:r>
      <w:r>
        <w:t xml:space="preserve">P0879; </w:t>
      </w:r>
      <w:r>
        <w:t xml:space="preserve">Do vértice P0879, de coordenadas N 7.185.827,8777 m e E 730.409,7823 m, que segue confrontando por linha seca em um azimute de 119º 27' 30" a uma distância de 328,18 até o vértice </w:t>
      </w:r>
      <w:r>
        <w:t xml:space="preserve">P0880; </w:t>
      </w:r>
      <w:r>
        <w:t xml:space="preserve">Do vértice P0880, de coordenadas N 7.185.666,4816 m e E 730.695,5328 m, que segue confrontando por linha seca em um azimute de 207º 3' 40" a uma distância de 273,342 até o vértice </w:t>
      </w:r>
      <w:r>
        <w:t xml:space="preserve">P0881; </w:t>
      </w:r>
      <w:r>
        <w:t xml:space="preserve">Do vértice P0881, de coordenadas N 7.185.423,0644 m e E 730.571,1784 m, que segue confrontando por linha seca em um azimute de 145º 13' 20" a uma distância de 115,965 até o vértice </w:t>
      </w:r>
      <w:r>
        <w:t xml:space="preserve">P0882; </w:t>
      </w:r>
      <w:r>
        <w:t xml:space="preserve">Do vértice P0882, de coordenadas N 7.185.327,8142 m e E 730.637,3244 m, que segue confrontando por linha seca em um azimute de 205º 19' 55" a uma distância de 61,409 até o vértice </w:t>
      </w:r>
      <w:r>
        <w:t xml:space="preserve">P0883; </w:t>
      </w:r>
      <w:r>
        <w:t xml:space="preserve">Do vértice P0883, de coordenadas N 7.185.272,3103 m e E 730.611,0499 m, que segue confrontando por linha seca em um azimute de 188º 57' 38" a uma distância de 24,705 até o vértice </w:t>
      </w:r>
      <w:r>
        <w:t xml:space="preserve">P0884; </w:t>
      </w:r>
      <w:r>
        <w:t xml:space="preserve">Do vértice P0884, de coordenadas N 7.185.247,9066 m e E 730.607,2020 m, que segue confrontando por linha seca em um azimute de 165º 53' 19" a uma distância de 66,175 até o vértice </w:t>
      </w:r>
      <w:r>
        <w:t xml:space="preserve">P0885; </w:t>
      </w:r>
      <w:r>
        <w:t xml:space="preserve">Do vértice P0885, de coordenadas N 7.185.183,7281 m e E 730.623,3359 m, que segue confrontando por linha seca em um azimute de 186º 50' 38" a uma distância de 36,42 até o vértice </w:t>
      </w:r>
      <w:r>
        <w:t xml:space="preserve">P0886; </w:t>
      </w:r>
      <w:r>
        <w:t xml:space="preserve">Do vértice P0886, de coordenadas N 7.185.147,5680 m e E 730.618,9959 m, que segue confrontando por linha seca em um azimute de 164º 12' 48" a uma distância de 43,594 até o vértice </w:t>
      </w:r>
      <w:r>
        <w:t xml:space="preserve">P0887; </w:t>
      </w:r>
      <w:r>
        <w:t xml:space="preserve">Do vértice P0887, de coordenadas N 7.185.105,6180 m e E 730.630,8561 m, que segue confrontando por linha seca em um azimute de 151º 47' 32" a uma distância de 43,518 até o vértice </w:t>
      </w:r>
      <w:r>
        <w:t xml:space="preserve">P0888; </w:t>
      </w:r>
      <w:r>
        <w:t xml:space="preserve">Do vértice P0888, de coordenadas N 7.185.067,2680 m e E 730.651,4259 m, que segue confrontando por linha seca em um azimute de 141º 37' 22" a uma distância de 59,227 até o vértice </w:t>
      </w:r>
      <w:r>
        <w:t xml:space="preserve">P0889; </w:t>
      </w:r>
      <w:r>
        <w:t xml:space="preserve">Do vértice P0889, de coordenadas N 7.185.020,8378 m e E 730.688,1961 m, que segue confrontando por linha seca em um azimute de 158º 46' 16" a uma distância de 43,663 até o vértice </w:t>
      </w:r>
      <w:r>
        <w:t xml:space="preserve">P0890; </w:t>
      </w:r>
      <w:r>
        <w:t xml:space="preserve">Do vértice P0890, de coordenadas N 7.184.980,1379 m e E 730.704,0061 m, que segue confrontando por linha seca em um azimute de 148º 9' 10" a uma distância de 43,722 até o vértice </w:t>
      </w:r>
      <w:r>
        <w:t xml:space="preserve">P0891; </w:t>
      </w:r>
      <w:r>
        <w:t xml:space="preserve">Do vértice P0891, de coordenadas N 7.184.942,9980 m e E 730.727,0761 m, que segue confrontando por linha seca em um azimute de 138º 43' 12" a uma distância de 14,172 até o vértice </w:t>
      </w:r>
      <w:r>
        <w:t xml:space="preserve">P0892; </w:t>
      </w:r>
      <w:r>
        <w:t xml:space="preserve">Do vértice P0892, de coordenadas N 7.184.932,3478 m e E 730.736,4259 m, que segue confrontando por linha seca em um azimute de 122º 55' 33" a uma distância de 30,999 até o vértice </w:t>
      </w:r>
      <w:r>
        <w:t xml:space="preserve">P0893; </w:t>
      </w:r>
      <w:r>
        <w:t xml:space="preserve">Do vértice P0893, de coordenadas N 7.184.915,4980 m e E 730.762,4461 m, que segue confrontando por linha seca em um azimute de 134º 58' 37" a uma distância de 52,361 até o vértice </w:t>
      </w:r>
      <w:r>
        <w:t xml:space="preserve">P0894; </w:t>
      </w:r>
      <w:r>
        <w:t xml:space="preserve">Do vértice P0894, de coordenadas N 7.184.878,4879 m e E 730.799,4859 m, que segue confrontando por linha seca em um azimute de 140º 42' 46" a uma distância de 92,702 até o vértice </w:t>
      </w:r>
      <w:r>
        <w:t xml:space="preserve">P0895; </w:t>
      </w:r>
      <w:r>
        <w:t xml:space="preserve">Do vértice P0895, de coordenadas N 7.184.806,7379 m e E 730.858,1859 m, que segue confrontando por linha seca em um azimute de 152º 14' 22" a uma distância de 44,163 até o vértice </w:t>
      </w:r>
      <w:r>
        <w:t xml:space="preserve">P0896; </w:t>
      </w:r>
      <w:r>
        <w:t xml:space="preserve">Do vértice P0896, de coordenadas N 7.184.767,6577 m e E 730.878,7561 m, que segue confrontando por linha seca em um azimute de 143º 46' 18" a uma distância de 32,876 até o vértice </w:t>
      </w:r>
      <w:r>
        <w:t xml:space="preserve">P0897; </w:t>
      </w:r>
      <w:r>
        <w:t xml:space="preserve">Do vértice P0897, de coordenadas N 7.184.741,1378 m e E 730.898,1859 m, que segue confrontando por linha seca em um azimute de 133º 45' 27" a uma distância de 49,233 até o vértice </w:t>
      </w:r>
      <w:r>
        <w:t xml:space="preserve">P0898; </w:t>
      </w:r>
      <w:r>
        <w:t xml:space="preserve">Do vértice P0898, de coordenadas N 7.184.707,0876 m e E 730.933,7459 m, que segue confrontando por linha seca em um azimute de 140º 23' 16" a uma distância de 165,75 até o vértice </w:t>
      </w:r>
      <w:r>
        <w:t xml:space="preserve">P0899; </w:t>
      </w:r>
      <w:r>
        <w:t xml:space="preserve">Do vértice P0899, de coordenadas N 7.184.579,3976 m e E 731.039,4259 m, que segue confrontando por linha seca em um azimute de 130º 8' 23" a uma distância de 100,814 até o vértice </w:t>
      </w:r>
      <w:r>
        <w:t xml:space="preserve">P0900; </w:t>
      </w:r>
      <w:r>
        <w:t xml:space="preserve">Do vértice P0900, de coordenadas N 7.184.514,4075 m e E 731.116,4958 m, que segue confrontando por linha seca em um azimute de 126º 31' 49" a uma distância de 75,951 até o vértice </w:t>
      </w:r>
      <w:r>
        <w:t xml:space="preserve">P0901; </w:t>
      </w:r>
      <w:r>
        <w:t xml:space="preserve">Do vértice P0901, de coordenadas N 7.184.469,1977 m e E 731.177,5259 m, que segue confrontando por linha seca em um azimute de 121º 26' 45" a uma distância de 31,379 até o vértice </w:t>
      </w:r>
      <w:r>
        <w:t xml:space="preserve">P0902; </w:t>
      </w:r>
      <w:r>
        <w:t xml:space="preserve">Do vértice P0902, de coordenadas N 7.184.452,8277 m e E 731.204,2961 m, que segue confrontando por linha seca em um azimute de 112º 47' 44" a uma distância de 49,995 até o vértice </w:t>
      </w:r>
      <w:r>
        <w:t xml:space="preserve">P0903; </w:t>
      </w:r>
      <w:r>
        <w:t xml:space="preserve">Do vértice P0903, de coordenadas N 7.184.433,4575 m e E 731.250,3861 m, que segue confrontando por linha seca em um azimute de 123º 54' 20" a uma distância de 32,483 até o vértice </w:t>
      </w:r>
      <w:r>
        <w:t xml:space="preserve">P0904; </w:t>
      </w:r>
      <w:r>
        <w:t xml:space="preserve">Do vértice P0904, de coordenadas N 7.184.415,3374 m e E 731.277,3459 m, que segue confrontando por linha seca em um azimute de 136º 16' 37" a uma distância de 86,621 até o vértice </w:t>
      </w:r>
      <w:r>
        <w:t xml:space="preserve">P0905; </w:t>
      </w:r>
      <w:r>
        <w:t xml:space="preserve">Do vértice P0905, de coordenadas N 7.184.352,7376 m e E 731.337,2159 m, que segue confrontando por linha seca em um azimute de 127º 42' 11" a uma distância de 178,099 até o vértice </w:t>
      </w:r>
      <w:r>
        <w:t xml:space="preserve">P0906; </w:t>
      </w:r>
      <w:r>
        <w:t xml:space="preserve">Do vértice P0906, de coordenadas N 7.184.243,8175 m e E 731.478,1259 m, que segue confrontando por linha seca em um azimute de 115º 28' 37" a uma distância de 81,716 até o vértice </w:t>
      </w:r>
      <w:r>
        <w:t xml:space="preserve">P0907; </w:t>
      </w:r>
      <w:r>
        <w:t xml:space="preserve">Do vértice P0907, de coordenadas N 7.184.208,6675 m e E 731.551,8959 m, que segue confrontando por linha seca em um azimute de 105º 12' 16" a uma distância de 53,42 até o vértice </w:t>
      </w:r>
      <w:r>
        <w:t xml:space="preserve">P0908; </w:t>
      </w:r>
      <w:r>
        <w:t xml:space="preserve">Do vértice P0908, de coordenadas N 7.184.194,6573 m e E 731.603,4461 m, que segue confrontando por linha seca em um azimute de 120º 8' 49" a uma distância de 89,264 até o vértice </w:t>
      </w:r>
      <w:r>
        <w:t xml:space="preserve">P0909; </w:t>
      </w:r>
      <w:r>
        <w:t xml:space="preserve">Do vértice P0909, de coordenadas N 7.184.149,8274 m e E 731.680,6361 m, que segue confrontando por linha seca em um azimute de 108º 50' 40" a uma distância de 78,793 até o vértice </w:t>
      </w:r>
      <w:r>
        <w:t xml:space="preserve">P0910; </w:t>
      </w:r>
      <w:r>
        <w:t xml:space="preserve">Do vértice P0910, de coordenadas N 7.184.124,3774 m e E 731.755,2059 m, que segue confrontando por linha seca em um azimute de 125º 48' 57" a uma distância de 76,199 até o vértice </w:t>
      </w:r>
      <w:r>
        <w:t xml:space="preserve">P0911; </w:t>
      </w:r>
      <w:r>
        <w:t xml:space="preserve">Do vértice P0911, de coordenadas N 7.184.079,7872 m e E 731.816,9959 m, que segue confrontando por linha seca em um azimute de 116º 6' 40" a uma distância de 41,239 até o vértice </w:t>
      </w:r>
      <w:r>
        <w:t xml:space="preserve">P0912; </w:t>
      </w:r>
      <w:r>
        <w:t xml:space="preserve">Do vértice P0912, de coordenadas N 7.184.061,6374 m e E 731.854,0259 m, que segue confrontando por linha seca em um azimute de 129º 26' 47" a uma distância de 5,115 até o vértice </w:t>
      </w:r>
      <w:r>
        <w:t xml:space="preserve">P0913; </w:t>
      </w:r>
      <w:r>
        <w:t xml:space="preserve">Do vértice P0913, de coordenadas N 7.184.058,3873 m e E 731.857,9761 m, que segue confrontando por linha seca em um azimute de 184º 14' 30" a uma distância de 15,954 até o vértice </w:t>
      </w:r>
      <w:r>
        <w:t xml:space="preserve">P0914; </w:t>
      </w:r>
      <w:r>
        <w:t xml:space="preserve">Do vértice P0914, de coordenadas N 7.184.042,4774 m e E 731.856,7961 m, que segue confrontando por linha seca em um azimute de 126º 24' 9" a uma distância de 5,156 até o vértice </w:t>
      </w:r>
      <w:r>
        <w:t xml:space="preserve">P0915; </w:t>
      </w:r>
      <w:r>
        <w:t xml:space="preserve">Do vértice P0915, de coordenadas N 7.184.039,4174 m e E 731.860,9462 m, que segue confrontando por linha seca em um azimute de 95º 37' 20" a uma distância de 67,675 até o vértice </w:t>
      </w:r>
      <w:r>
        <w:t xml:space="preserve">P0916; </w:t>
      </w:r>
      <w:r>
        <w:t xml:space="preserve">Do vértice P0916, de coordenadas N 7.184.032,7872 m e E 731.928,2961 m, que segue confrontando por linha seca em um azimute de 78º 24' 5" a uma distância de 7,408 até o vértice </w:t>
      </w:r>
      <w:r>
        <w:t xml:space="preserve">P0917; </w:t>
      </w:r>
      <w:r>
        <w:t xml:space="preserve">Do vértice P0917, de coordenadas N 7.184.034,2767 m e E 731.935,5532 m, que segue confrontando por linha seca em um azimute de 34º 25' 24" a uma distância de 9,045 até o vértice </w:t>
      </w:r>
      <w:r>
        <w:t xml:space="preserve">P0918; </w:t>
      </w:r>
      <w:r>
        <w:t xml:space="preserve">Do vértice P0918, de coordenadas N 7.184.041,7374 m e E 731.940,6661 m, que segue confrontando por linha seca em um azimute de 124º 53' 44" a uma distância de 196,721 até o vértice </w:t>
      </w:r>
      <w:r>
        <w:t xml:space="preserve">P0919; </w:t>
      </w:r>
      <w:r>
        <w:t xml:space="preserve">Do vértice P0919, de coordenadas N 7.183.929,1972 m e E 732.102,0159 m, que segue confrontando por linha seca em um azimute de 195º 35' 46" a uma distância de 8,843 até o vértice </w:t>
      </w:r>
      <w:r>
        <w:t xml:space="preserve">P0920; </w:t>
      </w:r>
      <w:r>
        <w:t xml:space="preserve">Do vértice P0920, de coordenadas N 7.183.920,6797 m e E 732.099,6384 m, que segue confrontando por linha seca em um azimute de 127º 29' 25" a uma distância de 46,743 até o vértice </w:t>
      </w:r>
      <w:r>
        <w:t xml:space="preserve">P0921; </w:t>
      </w:r>
      <w:r>
        <w:t xml:space="preserve">Do vértice P0921, de coordenadas N 7.183.892,2308 m e E 732.136,7268 m, que segue confrontando por linha seca em um azimute de 55º 39' 0" a uma distância de 9,386 até o vértice </w:t>
      </w:r>
      <w:r>
        <w:t xml:space="preserve">P0922; </w:t>
      </w:r>
      <w:r>
        <w:t xml:space="preserve">Do vértice P0922, de coordenadas N 7.183.897,5270 m e E 732.144,4762 m, que segue confrontando por linha seca em um azimute de 108º 16' 1" a uma distância de 5,423 até o vértice </w:t>
      </w:r>
      <w:r>
        <w:t xml:space="preserve">P0923; </w:t>
      </w:r>
      <w:r>
        <w:t xml:space="preserve">Do vértice P0923, de coordenadas N 7.183.895,8272 m e E 732.149,6259 m, que segue confrontando por linha seca em um azimute de 122º 28' 46" a uma distância de 52,645 até o vértice </w:t>
      </w:r>
      <w:r>
        <w:t xml:space="preserve">P0924; </w:t>
      </w:r>
      <w:r>
        <w:t xml:space="preserve">Do vértice P0924, de coordenadas N 7.183.867,5572 m e E 732.194,0362 m, que segue confrontando por linha seca em um azimute de 213º 34' 59" a uma distância de 13,25 até o vértice </w:t>
      </w:r>
      <w:r>
        <w:t xml:space="preserve">P0925; </w:t>
      </w:r>
      <w:r>
        <w:t xml:space="preserve">Do vértice P0925, de coordenadas N 7.183.856,5188 m e E 732.186,7070 m, que segue confrontando por linha seca em um azimute de 164º 4' 31" a uma distância de 30,866 até o vértice </w:t>
      </w:r>
      <w:r>
        <w:t xml:space="preserve">P0926; </w:t>
      </w:r>
      <w:r>
        <w:t xml:space="preserve">Do vértice P0926, de coordenadas N 7.183.826,8370 m e E 732.195,1760 m, que segue confrontando por linha seca em um azimute de 154º 21' 57" a uma distância de 30,535 até o vértice </w:t>
      </w:r>
      <w:r>
        <w:t xml:space="preserve">P0927; </w:t>
      </w:r>
      <w:r>
        <w:t xml:space="preserve">Do vértice P0927, de coordenadas N 7.183.799,3072 m e E 732.208,3862 m, que segue confrontando por linha seca em um azimute de 144º 2' 44" a uma distância de 60,854 até o vértice </w:t>
      </w:r>
      <w:r>
        <w:t xml:space="preserve">P0928; </w:t>
      </w:r>
      <w:r>
        <w:t xml:space="preserve">Do vértice P0928, de coordenadas N 7.183.750,0472 m e E 732.244,1160 m, que segue confrontando por linha seca em um azimute de 131º 36' 8" a uma distância de 52,971 até o vértice </w:t>
      </w:r>
      <w:r>
        <w:t xml:space="preserve">P0929; </w:t>
      </w:r>
      <w:r>
        <w:t xml:space="preserve">Do vértice P0929, de coordenadas N 7.183.714,8771 m e E 732.283,7261 m, que segue confrontando por linha seca em um azimute de 142º 8' 52" a uma distância de 40,578 até o vértice </w:t>
      </w:r>
      <w:r>
        <w:t xml:space="preserve">P0930; </w:t>
      </w:r>
      <w:r>
        <w:t xml:space="preserve">Do vértice P0930, de coordenadas N 7.183.682,8369 m e E 732.308,6259 m, que segue confrontando por linha seca em um azimute de 113º 29' 22" a uma distância de 56,35 até o vértice </w:t>
      </w:r>
      <w:r>
        <w:t xml:space="preserve">P0931; </w:t>
      </w:r>
      <w:r>
        <w:t xml:space="preserve">Do vértice P0931, de coordenadas N 7.183.660,3771 m e E 732.360,3060 m, que segue confrontando por linha seca em um azimute de 124º 0' 2" a uma distância de 25,572 até o vértice </w:t>
      </w:r>
      <w:r>
        <w:t xml:space="preserve">P0932; </w:t>
      </w:r>
      <w:r>
        <w:t xml:space="preserve">Do vértice P0932, de coordenadas N 7.183.646,0771 m e E 732.381,5062 m, que segue confrontando por linha seca em um azimute de 160º 53' 14" a uma distância de 26,967 até o vértice </w:t>
      </w:r>
      <w:r>
        <w:t xml:space="preserve">P0933; </w:t>
      </w:r>
      <w:r>
        <w:t xml:space="preserve">Do vértice P0933, de coordenadas N 7.183.620,5969 m e E 732.390,3359 m, que segue confrontando por linha seca em um azimute de 187º 32' 52" a uma distância de 20,175 até o vértice </w:t>
      </w:r>
      <w:r>
        <w:t xml:space="preserve">P0934; </w:t>
      </w:r>
      <w:r>
        <w:t xml:space="preserve">Do vértice P0934, de coordenadas N 7.183.600,5969 m e E 732.387,6859 m, que segue confrontando por linha seca em um azimute de 145º 1' 31" a uma distância de 73,236 até o vértice </w:t>
      </w:r>
      <w:r>
        <w:t xml:space="preserve">P0935; </w:t>
      </w:r>
      <w:r>
        <w:t xml:space="preserve">Do vértice P0935, de coordenadas N 7.183.540,5869 m e E 732.429,6661 m, que segue confrontando por linha seca em um azimute de 175º 23' 24" a uma distância de 53,001 até o vértice </w:t>
      </w:r>
      <w:r>
        <w:t xml:space="preserve">P0936; </w:t>
      </w:r>
      <w:r>
        <w:t xml:space="preserve">Do vértice P0936, de coordenadas N 7.183.487,7570 m e E 732.433,9259 m, que segue confrontando por linha seca em um azimute de 138º 58' 26" a uma distância de 52,544 até o vértice </w:t>
      </w:r>
      <w:r>
        <w:t xml:space="preserve">P0937; </w:t>
      </w:r>
      <w:r>
        <w:t xml:space="preserve">Do vértice P0937, de coordenadas N 7.183.448,1170 m e E 732.468,4161 m, que segue confrontando por linha seca em um azimute de 132º 56' 30" a uma distância de 32,088 até o vértice </w:t>
      </w:r>
      <w:r>
        <w:t xml:space="preserve">P0938; </w:t>
      </w:r>
      <w:r>
        <w:t xml:space="preserve">Do vértice P0938, de coordenadas N 7.183.426,2570 m e E 732.491,9059 m, que segue confrontando por linha seca em um azimute de 122º 44' 0" a uma distância de 31,384 até o vértice </w:t>
      </w:r>
      <w:r>
        <w:t xml:space="preserve">P0939; </w:t>
      </w:r>
      <w:r>
        <w:t xml:space="preserve">Do vértice P0939, de coordenadas N 7.183.409,2868 m e E 732.518,3059 m, que segue confrontando por linha seca em um azimute de 108º 22' 55" a uma distância de 20,738 até o vértice </w:t>
      </w:r>
      <w:r>
        <w:t xml:space="preserve">P0940; </w:t>
      </w:r>
      <w:r>
        <w:t xml:space="preserve">Do vértice P0940, de coordenadas N 7.183.402,7470 m e E 732.537,9859 m, que segue confrontando por linha seca em um azimute de 119º 30' 45" a uma distância de 26,613 até o vértice </w:t>
      </w:r>
      <w:r>
        <w:t xml:space="preserve">P0941; </w:t>
      </w:r>
      <w:r>
        <w:t xml:space="preserve">Do vértice P0941, de coordenadas N 7.183.389,6370 m e E 732.561,1459 m, que segue confrontando por linha seca em um azimute de 97º 0' 9" a uma distância de 36,009 até o vértice </w:t>
      </w:r>
      <w:r>
        <w:t xml:space="preserve">P0942; </w:t>
      </w:r>
      <w:r>
        <w:t xml:space="preserve">Do vértice P0942, de coordenadas N 7.183.385,2470 m e E 732.596,8861 m, que segue confrontando por linha seca em um azimute de 144º 41' 12" a uma distância de 25,846 até o vértice </w:t>
      </w:r>
      <w:r>
        <w:t xml:space="preserve">P0943; </w:t>
      </w:r>
      <w:r>
        <w:t xml:space="preserve">Do vértice P0943, de coordenadas N 7.183.364,1568 m e E 732.611,8261 m, que segue confrontando por linha seca em um azimute de 127º 9' 32" a uma distância de 47,58 até o vértice </w:t>
      </w:r>
      <w:r>
        <w:t xml:space="preserve">P0944; </w:t>
      </w:r>
      <w:r>
        <w:t xml:space="preserve">Do vértice P0944, de coordenadas N 7.183.335,4169 m e E 732.649,7459 m, que segue confrontando por linha seca em um azimute de 136º 57' 16" a uma distância de 36,289 até o vértice </w:t>
      </w:r>
      <w:r>
        <w:t xml:space="preserve">P0945; </w:t>
      </w:r>
      <w:r>
        <w:t xml:space="preserve">Do vértice P0945, de coordenadas N 7.183.308,8967 m e E 732.674,5159 m, que segue confrontando por linha seca em um azimute de 124º 34' 45" a uma distância de 41,283 até o vértice </w:t>
      </w:r>
      <w:r>
        <w:t xml:space="preserve">P0946; </w:t>
      </w:r>
      <w:r>
        <w:t xml:space="preserve">Do vértice P0946, de coordenadas N 7.183.285,4667 m e E 732.708,5061 m, que segue confrontando por linha seca em um azimute de 159º 37' 58" a uma distância de 36,203 até o vértice </w:t>
      </w:r>
      <w:r>
        <w:t xml:space="preserve">P0947; </w:t>
      </w:r>
      <w:r>
        <w:t xml:space="preserve">Do vértice P0947, de coordenadas N 7.183.251,5267 m e E 732.721,1061 m, que segue confrontando por linha seca em um azimute de 172º 20' 48" a uma distância de 26,506 até o vértice </w:t>
      </w:r>
      <w:r>
        <w:t xml:space="preserve">P0948; </w:t>
      </w:r>
      <w:r>
        <w:t xml:space="preserve">Do vértice P0948, de coordenadas N 7.183.225,2569 m e E 732.724,6361 m, que segue confrontando por linha seca em um azimute de 154º 56' 26" a uma distância de 10,553 até o vértice </w:t>
      </w:r>
      <w:r>
        <w:t xml:space="preserve">P0949; </w:t>
      </w:r>
      <w:r>
        <w:t xml:space="preserve">Do vértice P0949, de coordenadas N 7.183.215,6969 m e E 732.729,1061 m, que segue confrontando por linha seca em um azimute de 134º 28' 3" a uma distância de 26,624 até o vértice </w:t>
      </w:r>
      <w:r>
        <w:t xml:space="preserve">P0950; </w:t>
      </w:r>
      <w:r>
        <w:t xml:space="preserve">Do vértice P0950, de coordenadas N 7.183.197,0469 m e E 732.748,1061 m, que segue confrontando por linha seca em um azimute de 124º 15' 24" a uma distância de 21,318 até o vértice </w:t>
      </w:r>
      <w:r>
        <w:t xml:space="preserve">P0951; </w:t>
      </w:r>
      <w:r>
        <w:t xml:space="preserve">Do vértice P0951, de coordenadas N 7.183.185,0469 m e E 732.765,7261 m, que segue confrontando por linha seca em um azimute de 114º 45' 5" a uma distância de 76,861 até o vértice </w:t>
      </w:r>
      <w:r>
        <w:t xml:space="preserve">P0952; </w:t>
      </w:r>
      <w:r>
        <w:t xml:space="preserve">Do vértice P0952, de coordenadas N 7.183.152,8668 m e E 732.835,5259 m, que segue confrontando por linha seca em um azimute de 105º 36' 46" a uma distância de 52,279 até o vértice </w:t>
      </w:r>
      <w:r>
        <w:t xml:space="preserve">P0953; </w:t>
      </w:r>
      <w:r>
        <w:t xml:space="preserve">Do vértice P0953, de coordenadas N 7.183.138,7968 m e E 732.885,8759 m, que segue confrontando por linha seca em um azimute de 119º 27' 26" a uma distância de 67,714 até o vértice </w:t>
      </w:r>
      <w:r>
        <w:t xml:space="preserve">P0954; </w:t>
      </w:r>
      <w:r>
        <w:t xml:space="preserve">Do vértice P0954, de coordenadas N 7.183.105,4968 m e E 732.944,8359 m, que segue confrontando por linha seca em um azimute de 114º 29' 51" a uma distância de 77,969 até o vértice </w:t>
      </w:r>
      <w:r>
        <w:t xml:space="preserve">P0955; </w:t>
      </w:r>
      <w:r>
        <w:t xml:space="preserve">Do vértice P0955, de coordenadas N 7.183.073,1668 m e E 733.015,7861 m, que segue confrontando por linha seca em um azimute de 93º 31' 13" a uma distância de 20,358 até o vértice </w:t>
      </w:r>
      <w:r>
        <w:t xml:space="preserve">P0956; </w:t>
      </w:r>
      <w:r>
        <w:t xml:space="preserve">Do vértice P0956, de coordenadas N 7.183.071,9168 m e E 733.036,1061 m, que segue confrontando por linha seca em um azimute de 122º 19' 51" a uma distância de 14,959 até o vértice </w:t>
      </w:r>
      <w:r>
        <w:t xml:space="preserve">P0957; </w:t>
      </w:r>
      <w:r>
        <w:t xml:space="preserve">Do vértice P0957, de coordenadas N 7.183.063,9167 m e E 733.048,7459 m, que segue confrontando por linha seca em um azimute de 176º 19' 21" a uma distância de 25,573 até o vértice </w:t>
      </w:r>
      <w:r>
        <w:t xml:space="preserve">P0958; </w:t>
      </w:r>
      <w:r>
        <w:t xml:space="preserve">Do vértice P0958, de coordenadas N 7.183.038,3965 m e E 733.050,3862 m, que segue confrontando por linha seca em um azimute de 196º 52' 8" a uma distância de 30,534 até o vértice </w:t>
      </w:r>
      <w:r>
        <w:t xml:space="preserve">P0959; </w:t>
      </w:r>
      <w:r>
        <w:t xml:space="preserve">Do vértice P0959, de coordenadas N 7.183.009,1767 m e E 733.041,5259 m, que segue confrontando por linha seca em um azimute de 158º 53' 18" a uma distância de 20,989 até o vértice </w:t>
      </w:r>
      <w:r>
        <w:t xml:space="preserve">P0960; </w:t>
      </w:r>
      <w:r>
        <w:t xml:space="preserve">Do vértice P0960, de coordenadas N 7.182.989,5965 m e E 733.049,0859 m, que segue confrontando por linha seca em um azimute de 134º 25' 32" a uma distância de 68,43 até o vértice </w:t>
      </w:r>
      <w:r>
        <w:t xml:space="preserve">P0961; </w:t>
      </w:r>
      <w:r>
        <w:t xml:space="preserve">Do vértice P0961, de coordenadas N 7.182.941,6967 m e E 733.097,9559 m, que segue confrontando por linha seca em um azimute de 146º 1' 50" a uma distância de 104,662 até o vértice </w:t>
      </w:r>
      <w:r>
        <w:t xml:space="preserve">P0962; </w:t>
      </w:r>
      <w:r>
        <w:t xml:space="preserve">Do vértice P0962, de coordenadas N 7.182.854,8965 m e E 733.156,4359 m, que segue confrontando por linha seca em um azimute de 137º 49' 16" a uma distância de 83,179 até o vértice </w:t>
      </w:r>
      <w:r>
        <w:t xml:space="preserve">P0963; </w:t>
      </w:r>
      <w:r>
        <w:t xml:space="preserve">Do vértice P0963, de coordenadas N 7.182.793,2566 m e E 733.212,2861 m, que segue confrontando por linha seca em um azimute de 156º 24' 40" a uma distância de 68,821 até o vértice </w:t>
      </w:r>
      <w:r>
        <w:t xml:space="preserve">P0964; </w:t>
      </w:r>
      <w:r>
        <w:t xml:space="preserve">Do vértice P0964, de coordenadas N 7.182.730,1866 m e E 733.239,8261 m, que segue confrontando por linha seca em um azimute de 142º 52' 29" a uma distância de 24,206 até o vértice </w:t>
      </w:r>
      <w:r>
        <w:t xml:space="preserve">P0965; </w:t>
      </w:r>
      <w:r>
        <w:t xml:space="preserve">Do vértice P0965, de coordenadas N 7.182.710,8866 m e E 733.254,4359 m, que segue confrontando por linha seca em um azimute de 110º 21' 0" a uma distância de 20,158 até o vértice </w:t>
      </w:r>
      <w:r>
        <w:t xml:space="preserve">P0966; </w:t>
      </w:r>
      <w:r>
        <w:t xml:space="preserve">Do vértice P0966, de coordenadas N 7.182.703,8765 m e E 733.273,3359 m, que segue confrontando por linha seca em um azimute de 78º 38' 17" a uma distância de 25,785 até o vértice </w:t>
      </w:r>
      <w:r>
        <w:t xml:space="preserve">P0967; </w:t>
      </w:r>
      <w:r>
        <w:t xml:space="preserve">Do vértice P0967, de coordenadas N 7.182.708,9564 m e E 733.298,6159 m, que segue confrontando por linha seca em um azimute de 107º 44' 7" a uma distância de 10,373 até o vértice </w:t>
      </w:r>
      <w:r>
        <w:t xml:space="preserve">P0968; </w:t>
      </w:r>
      <w:r>
        <w:t xml:space="preserve">Do vértice P0968, de coordenadas N 7.182.705,7966 m e E 733.308,4959 m, que segue confrontando por linha seca em um azimute de 141º 19' 8" a uma distância de 20,945 até o vértice </w:t>
      </w:r>
      <w:r>
        <w:t xml:space="preserve">P0969; </w:t>
      </w:r>
      <w:r>
        <w:t xml:space="preserve">Do vértice P0969, de coordenadas N 7.182.689,4465 m e E 733.321,5859 m, que segue confrontando por linha seca em um azimute de 184º 35' 12" a uma distância de 25,261 até o vértice </w:t>
      </w:r>
      <w:r>
        <w:t xml:space="preserve">P0970; </w:t>
      </w:r>
      <w:r>
        <w:t xml:space="preserve">Do vértice P0970, de coordenadas N 7.182.664,2665 m e E 733.319,5659 m, que segue confrontando por linha seca em um azimute de 138º 15' 52" a uma distância de 5,213 até o vértice </w:t>
      </w:r>
      <w:r>
        <w:t xml:space="preserve">P0971; </w:t>
      </w:r>
      <w:r>
        <w:t xml:space="preserve">Do vértice P0971, de coordenadas N 7.182.660,3765 m e E 733.323,0361 m, que segue confrontando por linha seca em um azimute de 107º 16' 4" a uma distância de 26,075 até o vértice </w:t>
      </w:r>
      <w:r>
        <w:t xml:space="preserve">P0972; </w:t>
      </w:r>
      <w:r>
        <w:t xml:space="preserve">Do vértice P0972, de coordenadas N 7.182.652,6365 m e E 733.347,9359 m, que segue confrontando por linha seca em um azimute de 89º 54' 28" a uma distância de 31,02 até o vértice </w:t>
      </w:r>
      <w:r>
        <w:t xml:space="preserve">P0973; </w:t>
      </w:r>
      <w:r>
        <w:t xml:space="preserve">Do vértice P0973, de coordenadas N 7.182.652,6865 m e E 733.378,9559 m, que segue confrontando por linha seca em um azimute de 74º 2' 21" a uma distância de 10,183 até o vértice </w:t>
      </w:r>
      <w:r>
        <w:t xml:space="preserve">P0974; </w:t>
      </w:r>
      <w:r>
        <w:t xml:space="preserve">Do vértice P0974, de coordenadas N 7.182.655,4865 m e E 733.388,7459 m, que segue confrontando por linha seca em um azimute de 54º 39' 25" a uma distância de 15,766 até o vértice </w:t>
      </w:r>
      <w:r>
        <w:t xml:space="preserve">P0975; </w:t>
      </w:r>
      <w:r>
        <w:t xml:space="preserve">Do vértice P0975, de coordenadas N 7.182.664,6065 m e E 733.401,6061 m, que segue confrontando por linha seca em um azimute de 26º 33' 52" a uma distância de 20,147 até o vértice </w:t>
      </w:r>
      <w:r>
        <w:t xml:space="preserve">P0976; </w:t>
      </w:r>
      <w:r>
        <w:t xml:space="preserve">Do vértice P0976, de coordenadas N 7.182.682,6265 m e E 733.410,6159 m, que segue confrontando por linha seca em um azimute de 99º 34' 9" a uma distância de 14,979 até o vértice </w:t>
      </w:r>
      <w:r>
        <w:t xml:space="preserve">P0977; </w:t>
      </w:r>
      <w:r>
        <w:t xml:space="preserve">Do vértice P0977, de coordenadas N 7.182.680,1365 m e E 733.425,3861 m, que segue confrontando por linha seca em um azimute de 134º 25' 1" a uma distância de 18,746 até o vértice </w:t>
      </w:r>
      <w:r>
        <w:t xml:space="preserve">P0978; </w:t>
      </w:r>
      <w:r>
        <w:t xml:space="preserve">Do vértice P0978, de coordenadas N 7.182.667,0165 m e E 733.438,7759 m, que segue confrontando por linha seca em um azimute de 219º 35' 43" a uma distância de 37,388 até o vértice </w:t>
      </w:r>
      <w:r>
        <w:t xml:space="preserve">P0979; </w:t>
      </w:r>
      <w:r>
        <w:t xml:space="preserve">Do vértice P0979, de coordenadas N 7.182.638,2063 m e E 733.414,9461 m, que segue confrontando por linha seca em um azimute de 110º 56' 37" a uma distância de 121,728 até o vértice </w:t>
      </w:r>
      <w:r>
        <w:t xml:space="preserve">P0980; </w:t>
      </w:r>
      <w:r>
        <w:t xml:space="preserve">Do vértice P0980, de coordenadas N 7.182.594,6945 m e E 733.528,6319 m, que segue confrontando por linha seca em um azimute de 108º 54' 2" a uma distância de 186,342 até o vértice </w:t>
      </w:r>
      <w:r>
        <w:t xml:space="preserve">P0981; </w:t>
      </w:r>
      <w:r>
        <w:t xml:space="preserve">Do vértice P0981, de coordenadas N 7.182.534,3336 m e E 733.704,9272 m, que segue confrontando por linha seca em um azimute de 126º 46' 35" a uma distância de 344,013 até o vértice </w:t>
      </w:r>
      <w:r>
        <w:t xml:space="preserve">P0982; </w:t>
      </w:r>
      <w:r>
        <w:t xml:space="preserve">Do vértice P0982, de coordenadas N 7.182.328,3757 m e E 733.980,4740 m, que segue confrontando por linha seca em um azimute de 222º 8' 19" a uma distância de 235,02 até o vértice </w:t>
      </w:r>
      <w:r>
        <w:t xml:space="preserve">P0983; </w:t>
      </w:r>
      <w:r>
        <w:t xml:space="preserve">Do vértice P0983, de coordenadas N 7.182.154,1027 m e E 733.822,7935 m, que segue confrontando por linha seca em um azimute de 277º 23' 33" a uma distância de 505,839 até o vértice </w:t>
      </w:r>
      <w:r>
        <w:t xml:space="preserve">P0984; </w:t>
      </w:r>
      <w:r>
        <w:t xml:space="preserve">Do vértice P0984, de coordenadas N 7.182.219,1876 m e E 733.321,1595 m, que segue confrontando por linha seca em um azimute de 269º 11' 43" a uma distância de 91,338 até o vértice </w:t>
      </w:r>
      <w:r>
        <w:t xml:space="preserve">P0985; </w:t>
      </w:r>
      <w:r>
        <w:t xml:space="preserve">Do vértice P0985, de coordenadas N 7.182.217,9046 m e E 733.229,8309 m, que segue confrontando por linha seca em um azimute de 184º 35' 54" a uma distância de 30,376 até o vértice </w:t>
      </w:r>
      <w:r>
        <w:t xml:space="preserve">P0986; </w:t>
      </w:r>
      <w:r>
        <w:t xml:space="preserve">Do vértice P0986, de coordenadas N 7.182.187,6264 m e E 733.227,3957 m, que segue confrontando por linha seca em um azimute de 215º 36' 21" a uma distância de 5,805 até o vértice </w:t>
      </w:r>
      <w:r>
        <w:t xml:space="preserve">P0987; </w:t>
      </w:r>
      <w:r>
        <w:t xml:space="preserve">Do vértice P0987, de coordenadas N 7.182.182,9063 m e E 733.224,0157 m, que segue confrontando por linha seca em um azimute de 254º 21' 12" a uma distância de 10,011 até o vértice </w:t>
      </w:r>
      <w:r>
        <w:t xml:space="preserve">P0988; </w:t>
      </w:r>
      <w:r>
        <w:t xml:space="preserve">Do vértice P0988, de coordenadas N 7.182.180,2063 m e E 733.214,3757 m, que segue confrontando por linha seca em um azimute de 296º 45' 33" a uma distância de 30,384 até o vértice </w:t>
      </w:r>
      <w:r>
        <w:t xml:space="preserve">P0989; </w:t>
      </w:r>
      <w:r>
        <w:t xml:space="preserve">Do vértice P0989, de coordenadas N 7.182.193,8864 m e E 733.187,2457 m, que segue confrontando por linha seca em um azimute de 232º 50' 21" a uma distância de 31,52 até o vértice </w:t>
      </w:r>
      <w:r>
        <w:t xml:space="preserve">P0990; </w:t>
      </w:r>
      <w:r>
        <w:t xml:space="preserve">Do vértice P0990, de coordenadas N 7.182.174,8463 m e E 733.162,1257 m, que segue confrontando por linha seca em um azimute de 223º 22' 13" a uma distância de 20,387 até o vértice </w:t>
      </w:r>
      <w:r>
        <w:t xml:space="preserve">P0991; </w:t>
      </w:r>
      <w:r>
        <w:t xml:space="preserve">Do vértice P0991, de coordenadas N 7.182.160,0263 m e E 733.148,1257 m, que segue confrontando por linha seca em um azimute de 191º 54' 9" a uma distância de 83,056 até o vértice </w:t>
      </w:r>
      <w:r>
        <w:t xml:space="preserve">P0992; </w:t>
      </w:r>
      <w:r>
        <w:t xml:space="preserve">Do vértice P0992, de coordenadas N 7.182.078,7564 m e E 733.130,9956 m, que segue confrontando por linha seca em um azimute de 187º 0' 35" a uma distância de 220,831 até o vértice </w:t>
      </w:r>
      <w:r>
        <w:t xml:space="preserve">P0993; </w:t>
      </w:r>
      <w:r>
        <w:t xml:space="preserve">Do vértice P0993, de coordenadas N 7.181.859,5764 m e E 733.104,0458 m, que segue confrontando por linha seca em um azimute de 175º 0' 2" a uma distância de 57,027 até o vértice </w:t>
      </w:r>
      <w:r>
        <w:t xml:space="preserve">P0994; </w:t>
      </w:r>
      <w:r>
        <w:t xml:space="preserve">Do vértice P0994, de coordenadas N 7.181.802,7664 m e E 733.109,0156 m, que segue confrontando por linha seca em um azimute de 183º 16' 36" a uma distância de 58,786 até o vértice </w:t>
      </w:r>
      <w:r>
        <w:t xml:space="preserve">P0995; </w:t>
      </w:r>
      <w:r>
        <w:t xml:space="preserve">Do vértice P0995, de coordenadas N 7.181.744,0764 m e E 733.105,6555 m, que segue confrontando por linha seca em um azimute de 174º 40' 57" a uma distância de 32,048 até o vértice </w:t>
      </w:r>
      <w:r>
        <w:t xml:space="preserve">P0996; </w:t>
      </w:r>
      <w:r>
        <w:t xml:space="preserve">Do vértice P0996, de coordenadas N 7.181.712,1664 m e E 733.108,6255 m, que segue confrontando por linha seca em um azimute de 168º 3' 7" a uma distância de 42,46 até o vértice </w:t>
      </w:r>
      <w:r>
        <w:t xml:space="preserve">P0997; </w:t>
      </w:r>
      <w:r>
        <w:t xml:space="preserve">Do vértice P0997, de coordenadas N 7.181.670,6263 m e E 733.117,4157 m, que segue confrontando por linha seca em um azimute de 178º 3' 42" a uma distância de 101,398 até o vértice </w:t>
      </w:r>
      <w:r>
        <w:t xml:space="preserve">P0998; </w:t>
      </w:r>
      <w:r>
        <w:t xml:space="preserve">Do vértice P0998, de coordenadas N 7.181.569,2861 m e E 733.120,8455 m, que segue confrontando por linha seca em um azimute de 166º 43' 14" a uma distância de 15,412 até o vértice </w:t>
      </w:r>
      <w:r>
        <w:t xml:space="preserve">P0999; </w:t>
      </w:r>
      <w:r>
        <w:t xml:space="preserve">Do vértice P0999, de coordenadas N 7.181.554,2861 m e E 733.124,3857 m, que segue confrontando por linha seca em um azimute de 151º 0' 33" a uma distância de 36,767 até o vértice </w:t>
      </w:r>
      <w:r>
        <w:t xml:space="preserve">P1000; </w:t>
      </w:r>
      <w:r>
        <w:t xml:space="preserve">Do vértice P1000, de coordenadas N 7.181.522,1263 m e E 733.142,2055 m, que segue confrontando por linha seca em um azimute de 132º 49' 30" a uma distância de 53,843 até o vértice </w:t>
      </w:r>
      <w:r>
        <w:t xml:space="preserve">P1001; </w:t>
      </w:r>
      <w:r>
        <w:t xml:space="preserve">Do vértice P1001, de coordenadas N 7.181.485,5261 m e E 733.181,6957 m, que segue confrontando por linha seca em um azimute de 173º 6' 49" a uma distância de 20,85 até o vértice </w:t>
      </w:r>
      <w:r>
        <w:t xml:space="preserve">P1002; </w:t>
      </w:r>
      <w:r>
        <w:t xml:space="preserve">Do vértice P1002, de coordenadas N 7.181.464,8263 m e E 733.184,1957 m, que segue confrontando por linha seca em um azimute de 97º 23' 28" a uma distância de 15,236 até o vértice </w:t>
      </w:r>
      <w:r>
        <w:t xml:space="preserve">P1003; </w:t>
      </w:r>
      <w:r>
        <w:t xml:space="preserve">Do vértice P1003, de coordenadas N 7.181.462,8663 m e E 733.199,3055 m, que segue confrontando por linha seca em um azimute de 57º 2' 12" a uma distância de 15,53 até o vértice </w:t>
      </w:r>
      <w:r>
        <w:t xml:space="preserve">P1004; </w:t>
      </w:r>
      <w:r>
        <w:t xml:space="preserve">Do vértice P1004, de coordenadas N 7.181.471,3162 m e E 733.212,3355 m, que segue confrontando por linha seca em um azimute de 111º 54' 16" a uma distância de 5,066 até o vértice </w:t>
      </w:r>
      <w:r>
        <w:t xml:space="preserve">P1005; </w:t>
      </w:r>
      <w:r>
        <w:t xml:space="preserve">Do vértice P1005, de coordenadas N 7.181.469,4263 m e E 733.217,0357 m, que segue confrontando por linha seca em um azimute de 170º 23' 21" a uma distância de 15,214 até o vértice </w:t>
      </w:r>
      <w:r>
        <w:t xml:space="preserve">P1006; </w:t>
      </w:r>
      <w:r>
        <w:t xml:space="preserve">Do vértice P1006, de coordenadas N 7.181.454,4263 m e E 733.219,5757 m, que segue confrontando por linha seca em um azimute de 190º 42' 19" a uma distância de 10,391 até o vértice </w:t>
      </w:r>
      <w:r>
        <w:t xml:space="preserve">P1007; </w:t>
      </w:r>
      <w:r>
        <w:t xml:space="preserve">Do vértice P1007, de coordenadas N 7.181.444,2161 m e E 733.217,6455 m, que segue confrontando por linha seca em um azimute de 238º 26' 22" a uma distância de 10,375 até o vértice </w:t>
      </w:r>
      <w:r>
        <w:t xml:space="preserve">P1008; </w:t>
      </w:r>
      <w:r>
        <w:t xml:space="preserve">Do vértice P1008, de coordenadas N 7.181.438,7861 m e E 733.208,8055 m, que segue confrontando por linha seca em um azimute de 275º 23' 25" a uma distância de 9,793 até o vértice </w:t>
      </w:r>
      <w:r>
        <w:t xml:space="preserve">P1009; </w:t>
      </w:r>
      <w:r>
        <w:t xml:space="preserve">Do vértice P1009, de coordenadas N 7.181.439,7061 m e E 733.199,0555 m, que segue confrontando por linha seca em um azimute de 2º 2' 8" a uma distância de 10,417 até o vértice </w:t>
      </w:r>
      <w:r>
        <w:t xml:space="preserve">P1010; </w:t>
      </w:r>
      <w:r>
        <w:t xml:space="preserve">Do vértice P1010, de coordenadas N 7.181.450,1163 m e E 733.199,4255 m, que segue confrontando por linha seca em um azimute de 326º 56' 24" a uma distância de 5,059 até o vértice </w:t>
      </w:r>
      <w:r>
        <w:t xml:space="preserve">P1011; </w:t>
      </w:r>
      <w:r>
        <w:t xml:space="preserve">Do vértice P1011, de coordenadas N 7.181.454,3563 m e E 733.196,6657 m, que segue confrontando por linha seca em um azimute de 275º 7' 40" a uma distância de 10,291 até o vértice </w:t>
      </w:r>
      <w:r>
        <w:t xml:space="preserve">P1012; </w:t>
      </w:r>
      <w:r>
        <w:t xml:space="preserve">Do vértice P1012, de coordenadas N 7.181.455,2761 m e E 733.186,4157 m, que segue confrontando por linha seca em um azimute de 236º 8' 33" a uma distância de 15,149 até o vértice </w:t>
      </w:r>
      <w:r>
        <w:t xml:space="preserve">P1013; </w:t>
      </w:r>
      <w:r>
        <w:t xml:space="preserve">Do vértice P1013, de coordenadas N 7.181.446,8361 m e E 733.173,8355 m, que segue confrontando por linha seca em um azimute de 257º 56' 40" a uma distância de 14,316 até o vértice </w:t>
      </w:r>
      <w:r>
        <w:t xml:space="preserve">P1014; </w:t>
      </w:r>
      <w:r>
        <w:t xml:space="preserve">Do vértice P1014, de coordenadas N 7.181.443,8461 m e E 733.159,8355 m, que segue confrontando por linha seca em um azimute de 220º 38' 35" a uma distância de 12,098 até o vértice </w:t>
      </w:r>
      <w:r>
        <w:t xml:space="preserve">P1015; </w:t>
      </w:r>
      <w:r>
        <w:t xml:space="preserve">Do vértice P1015, de coordenadas N 7.181.434,6663 m e E 733.151,9555 m, que segue confrontando por linha seca em um azimute de 183º 22' 26" a uma distância de 73,578 até o vértice </w:t>
      </w:r>
      <w:r>
        <w:t xml:space="preserve">P1016; </w:t>
      </w:r>
      <w:r>
        <w:t xml:space="preserve">Do vértice P1016, de coordenadas N 7.181.361,2161 m e E 733.147,6254 m, que segue confrontando por linha seca em um azimute de 193º 55' 15" a uma distância de 166,222 até o vértice </w:t>
      </w:r>
      <w:r>
        <w:t xml:space="preserve">P1017; </w:t>
      </w:r>
      <w:r>
        <w:t xml:space="preserve">Do vértice P1017, de coordenadas N 7.181.199,8762 m e E 733.107,6356 m, que segue confrontando por linha seca em um azimute de 189º 5' 23" a uma distância de 257,311 até o vértice </w:t>
      </w:r>
      <w:r>
        <w:t xml:space="preserve">P1018; </w:t>
      </w:r>
      <w:r>
        <w:t xml:space="preserve">Do vértice P1018, de coordenadas N 7.180.945,7962 m e E 733.066,9853 m, que segue confrontando por linha seca em um azimute de 184º 57' 34" a uma distância de 35,162 até o vértice </w:t>
      </w:r>
      <w:r>
        <w:t xml:space="preserve">P1019; </w:t>
      </w:r>
      <w:r>
        <w:t xml:space="preserve">Do vértice P1019, de coordenadas N 7.180.910,7662 m e E 733.063,9455 m, que segue confrontando por linha seca em um azimute de 177º 28' 22" a uma distância de 148,535 até o vértice </w:t>
      </w:r>
      <w:r>
        <w:t xml:space="preserve">P1020; </w:t>
      </w:r>
      <w:r>
        <w:t xml:space="preserve">Do vértice P1020, de coordenadas N 7.180.762,3761 m e E 733.070,4952 m, que segue confrontando por linha seca em um azimute de 174º 54' 21" a uma distância de 69,936 até o vértice </w:t>
      </w:r>
      <w:r>
        <w:t xml:space="preserve">P1021; </w:t>
      </w:r>
      <w:r>
        <w:t xml:space="preserve">Do vértice P1021, de coordenadas N 7.180.692,7159 m e E 733.076,7052 m, que segue confrontando por linha seca em um azimute de 167º 42' 16" a uma distância de 72,175 até o vértice </w:t>
      </w:r>
      <w:r>
        <w:t xml:space="preserve">P1022; </w:t>
      </w:r>
      <w:r>
        <w:t xml:space="preserve">Do vértice P1022, de coordenadas N 7.180.622,1961 m e E 733.092,0754 m, que segue confrontando por linha seca em um azimute de 184º 1' 17" a uma distância de 88,839 até o vértice </w:t>
      </w:r>
      <w:r>
        <w:t xml:space="preserve">P1023; </w:t>
      </w:r>
      <w:r>
        <w:t xml:space="preserve">Do vértice P1023, de coordenadas N 7.180.533,5760 m e E 733.085,8452 m, que segue confrontando por linha seca em um azimute de 192º 57' 27" a uma distância de 33,493 até o vértice </w:t>
      </w:r>
      <w:r>
        <w:t xml:space="preserve">P1024; </w:t>
      </w:r>
      <w:r>
        <w:t xml:space="preserve">Do vértice P1024, de coordenadas N 7.180.500,9360 m e E 733.078,3352 m, que segue confrontando por linha seca em um azimute de 205º 50' 30" a uma distância de 59,855 até o vértice </w:t>
      </w:r>
      <w:r>
        <w:t xml:space="preserve">P1025; </w:t>
      </w:r>
      <w:r>
        <w:t xml:space="preserve">Do vértice P1025, de coordenadas N 7.180.447,0660 m e E 733.052,2451 m, que segue confrontando por linha seca em um azimute de 199º 39' 53" a uma distância de 49,21 até o vértice </w:t>
      </w:r>
      <w:r>
        <w:t xml:space="preserve">P1026; </w:t>
      </w:r>
      <w:r>
        <w:t xml:space="preserve">Do vértice P1026, de coordenadas N 7.180.400,7261 m e E 733.035,6851 m, que segue confrontando por linha seca em um azimute de 196º 8' 55" a uma distância de 85,608 até o vértice </w:t>
      </w:r>
      <w:r>
        <w:t xml:space="preserve">P1027; </w:t>
      </w:r>
      <w:r>
        <w:t xml:space="preserve">Do vértice P1027, de coordenadas N 7.180.318,4961 m e E 733.011,8751 m, que segue confrontando por linha seca em um azimute de 195º 22' 0" a uma distância de 44,605 até o vértice </w:t>
      </w:r>
      <w:r>
        <w:t xml:space="preserve">P1028; </w:t>
      </w:r>
      <w:r>
        <w:t xml:space="preserve">Do vértice P1028, de coordenadas N 7.180.275,4860 m e E 733.000,0551 m, que segue confrontando por linha seca em um azimute de 184º 51' 31" a uma distância de 45,102 até o vértice </w:t>
      </w:r>
      <w:r>
        <w:t xml:space="preserve">P1029; </w:t>
      </w:r>
      <w:r>
        <w:t xml:space="preserve">Do vértice P1029, de coordenadas N 7.180.230,5460 m e E 732.996,2351 m, que segue confrontando por linha seca em um azimute de 191º 49' 53" a uma distância de 36,807 até o vértice </w:t>
      </w:r>
      <w:r>
        <w:t xml:space="preserve">P1030; </w:t>
      </w:r>
      <w:r>
        <w:t xml:space="preserve">Do vértice P1030, de coordenadas N 7.180.194,5212 m e E 732.988,6886 m, que segue confrontando por linha seca em um azimute de 284º 8' 56" a uma distância de 221,977 até o vértice </w:t>
      </w:r>
      <w:r>
        <w:t xml:space="preserve">P1031; </w:t>
      </w:r>
      <w:r>
        <w:t xml:space="preserve">Do vértice P1031, de coordenadas N 7.180.248,7821 m e E 732.773,4452 m, que segue confrontando por linha seca em um azimute de 329º 29' 45" a uma distância de 1162,811 até o vértice </w:t>
      </w:r>
      <w:r>
        <w:t xml:space="preserve">P1032; </w:t>
      </w:r>
      <w:r>
        <w:t xml:space="preserve">Do vértice P1032, de coordenadas N 7.181.250,6505 m e E 732.183,2005 m, que segue confrontando por linha seca em um azimute de 309º 45' 15" a uma distância de 81,52 até o vértice </w:t>
      </w:r>
      <w:r>
        <w:t xml:space="preserve">P1033; </w:t>
      </w:r>
      <w:r>
        <w:t xml:space="preserve">Do vértice P1033, de coordenadas N 7.181.302,7820 m e E 732.120,5285 m, que segue confrontando por linha seca em um azimute de 306º 58' 0" a uma distância de 316,185 até o vértice </w:t>
      </w:r>
      <w:r>
        <w:t xml:space="preserve">P1034; </w:t>
      </w:r>
      <w:r>
        <w:t xml:space="preserve">Do vértice P1034, de coordenadas N 7.181.492,9199 m e E 731.867,9016 m, que segue confrontando por linha seca em um azimute de 4º 30' 33" a uma distância de 124,802 até o vértice </w:t>
      </w:r>
      <w:r>
        <w:t xml:space="preserve">P1035; </w:t>
      </w:r>
      <w:r>
        <w:t xml:space="preserve">Do vértice P1035, de coordenadas N 7.181.617,3355 m e E 731.877,7132 m, que segue confrontando por linha seca em um azimute de 312º 12' 37" a uma distância de 77,911 até o vértice </w:t>
      </w:r>
      <w:r>
        <w:t xml:space="preserve">P1036; </w:t>
      </w:r>
      <w:r>
        <w:t xml:space="preserve">Do vértice P1036, de coordenadas N 7.181.669,6807 m e E 731.820,0055 m, que segue confrontando por linha seca em um azimute de 342º 30' 6" a uma distância de 188,482 até o vértice </w:t>
      </w:r>
      <w:r>
        <w:t xml:space="preserve">P1037; </w:t>
      </w:r>
      <w:r>
        <w:t xml:space="preserve">Do vértice P1037, de coordenadas N 7.181.849,4408 m e E 731.763,3328 m, que segue confrontando por linha seca em um azimute de 39º 0' 48" a uma distância de 88,455 até o vértice </w:t>
      </w:r>
      <w:r>
        <w:t xml:space="preserve">P1038; </w:t>
      </w:r>
      <w:r>
        <w:t xml:space="preserve">Do vértice P1038, de coordenadas N 7.181.918,1699 m e E 731.819,0153 m, que segue confrontando por linha seca em um azimute de 314º 5' 4" a uma distância de 169,028 até o vértice </w:t>
      </w:r>
      <w:r>
        <w:t xml:space="preserve">P1039; </w:t>
      </w:r>
      <w:r>
        <w:t xml:space="preserve">Do vértice P1039, de coordenadas N 7.182.035,7661 m e E 731.697,5999 m, que segue confrontando por linha seca em um azimute de 340º 25' 52" a uma distância de 179,88 até o vértice </w:t>
      </w:r>
      <w:r>
        <w:t xml:space="preserve">P1040; </w:t>
      </w:r>
      <w:r>
        <w:t xml:space="preserve">Do vértice P1040, de coordenadas N 7.182.205,2559 m e E 731.637,3509 m, que segue confrontando por linha seca em um azimute de 318º 50' 23" a uma distância de 59,09 até o vértice </w:t>
      </w:r>
      <w:r>
        <w:t xml:space="preserve">P1041; </w:t>
      </w:r>
      <w:r>
        <w:t xml:space="preserve">Do vértice P1041, de coordenadas N 7.182.249,7434 m e E 731.598,4596 m, que segue confrontando por linha seca em um azimute de 346º 39' 35" a uma distância de 119,161 até o vértice </w:t>
      </w:r>
      <w:r>
        <w:t xml:space="preserve">P1042; </w:t>
      </w:r>
      <w:r>
        <w:t xml:space="preserve">Do vértice P1042, de coordenadas N 7.182.365,6891 m e E 731.570,9652 m, que segue confrontando por linha seca em um azimute de 324º 3' 59" a uma distância de 341,695 até o vértice </w:t>
      </w:r>
      <w:r>
        <w:t xml:space="preserve">P1043; </w:t>
      </w:r>
      <w:r>
        <w:t xml:space="preserve">Do vértice P1043, de coordenadas N 7.182.642,3592 m e E 731.370,4422 m, que segue confrontando por linha seca em um azimute de 329º 54' 16" a uma distância de 1758,278 até o vértice </w:t>
      </w:r>
      <w:r>
        <w:t xml:space="preserve">P1044; </w:t>
      </w:r>
      <w:r>
        <w:t xml:space="preserve">Do vértice P1044, de coordenadas N 7.184.163,6036 m e E 730.488,7635 m, que segue confrontando por linha seca em um azimute de 320º 23' 9" a uma distância de 85,688 até o vértice </w:t>
      </w:r>
      <w:r>
        <w:t xml:space="preserve">P1045; </w:t>
      </w:r>
      <w:r>
        <w:t xml:space="preserve">Do vértice P1045, de coordenadas N 7.184.229,6139 m e E 730.434,1277 m, que segue confrontando por linha seca em um azimute de 303º 44' 8" a uma distância de 18,56 até o vértice </w:t>
      </w:r>
      <w:r>
        <w:t xml:space="preserve">P1046; </w:t>
      </w:r>
      <w:r>
        <w:t xml:space="preserve">Do vértice P1046, de coordenadas N 7.184.239,9213 m e E 730.418,6931 m, que segue confrontando por linha seca em um azimute de 303º 44' 8" a uma distância de 41,793 até o vértice </w:t>
      </w:r>
      <w:r>
        <w:t xml:space="preserve">P1047; </w:t>
      </w:r>
      <w:r>
        <w:t xml:space="preserve">Do vértice P1047, de coordenadas N 7.184.263,1315 m e E 730.383,9376 m, que segue confrontando por linha seca em um azimute de 38º 59' 15" a uma distância de 27,908 até o vértice </w:t>
      </w:r>
      <w:r>
        <w:t xml:space="preserve">P1048; </w:t>
      </w:r>
      <w:r>
        <w:t xml:space="preserve">Do vértice P1048, de coordenadas N 7.184.284,8237 m e E 730.401,4957 m, que segue confrontando por linha seca em um azimute de 307º 48' 17" a uma distância de 24,509 até o vértice </w:t>
      </w:r>
      <w:r>
        <w:t xml:space="preserve">P1049; </w:t>
      </w:r>
      <w:r>
        <w:t xml:space="preserve">Do vértice P1049, de coordenadas N 7.184.299,8468 m e E 730.382,1314 m, que segue confrontando por linha seca em um azimute de 304º 42' 34" a uma distância de 33,878 até o vértice </w:t>
      </w:r>
      <w:r>
        <w:t xml:space="preserve">P1050; </w:t>
      </w:r>
      <w:r>
        <w:t xml:space="preserve">Do vértice P1050, de coordenadas N 7.184.319,1373 m e E 730.354,2822 m, que segue confrontando por linha seca em um azimute de 310º 8' 2" a uma distância de 49,257 até o vértice </w:t>
      </w:r>
      <w:r>
        <w:t xml:space="preserve">P1051; </w:t>
      </w:r>
      <w:r>
        <w:t xml:space="preserve">Do vértice P1051, de coordenadas N 7.184.350,8874 m e E 730.316,6231 m, que segue confrontando por linha seca em um azimute de 307º 46' 5" a uma distância de 66,383 até o vértice </w:t>
      </w:r>
      <w:r>
        <w:t xml:space="preserve">P1052; </w:t>
      </w:r>
      <w:r>
        <w:t xml:space="preserve">Do vértice P1052, de coordenadas N 7.184.391,5451 m e E 730.264,1473 m, que segue confrontando por linha seca em um azimute de 309º 37' 58" a uma distância de 25,275 até o vértice </w:t>
      </w:r>
      <w:r>
        <w:t xml:space="preserve">P1053; </w:t>
      </w:r>
      <w:r>
        <w:t xml:space="preserve">Do vértice P1053, de coordenadas N 7.184.407,6669 m e E 730.244,6821 m, que segue confrontando por linha seca em um azimute de 343º 43' 32" a uma distância de 7,317 até o vértice </w:t>
      </w:r>
      <w:r>
        <w:t xml:space="preserve">P1054; </w:t>
      </w:r>
      <w:r>
        <w:t xml:space="preserve">Do vértice P1054, de coordenadas N 7.184.414,6908 m e E 730.242,6315 m, que segue confrontando por linha seca em um azimute de 230º 40' 20" a uma distância de 148,747 até o vértice </w:t>
      </w:r>
      <w:r>
        <w:t xml:space="preserve">P1055; </w:t>
      </w:r>
      <w:r>
        <w:t xml:space="preserve">Do vértice P1055, de coordenadas N 7.184.320,4215 m e E 730.127,5705 m, que segue confrontando por linha seca em um azimute de 273º 38' 16" a uma distância de 153,346 até o vértice </w:t>
      </w:r>
      <w:r>
        <w:t xml:space="preserve">P1056; </w:t>
      </w:r>
      <w:r>
        <w:t xml:space="preserve">Do vértice P1056, de coordenadas N 7.184.330,1514 m e E 729.974,5340 m, que segue confrontando por linha seca em um azimute de 267º 34' 11" a uma distância de 222,74 até o vértice </w:t>
      </w:r>
      <w:r>
        <w:t xml:space="preserve">P1057; </w:t>
      </w:r>
      <w:r>
        <w:t xml:space="preserve">Do vértice P1057, de coordenadas N 7.184.320,7069 m e E 729.751,9944 m, que segue confrontando por linha seca em um azimute de 248º 37' 1" a uma distância de 68,216 até o vértice </w:t>
      </w:r>
      <w:r>
        <w:t xml:space="preserve">P1058; </w:t>
      </w:r>
      <w:r>
        <w:t xml:space="preserve">Do vértice P1058, de coordenadas N 7.184.295,8351 m e E 729.688,4740 m, que segue confrontando por linha seca em um azimute de 245º 6' 9" a uma distância de 60,091 até o vértice </w:t>
      </w:r>
      <w:r>
        <w:t xml:space="preserve">P1059; </w:t>
      </w:r>
      <w:r>
        <w:t xml:space="preserve">Do vértice P1059, de coordenadas N 7.184.270,5371 m e E 729.633,9680 m, que segue confrontando por linha seca em um azimute de 250º 16' 25" a uma distância de 44,198 até o vértice </w:t>
      </w:r>
      <w:r>
        <w:t xml:space="preserve">P1060; </w:t>
      </w:r>
      <w:r>
        <w:t xml:space="preserve">Do vértice P1060, de coordenadas N 7.184.255,6190 m e E 729.592,3639 m, que segue confrontando por linha seca em um azimute de 354º 14' 17" a uma distância de 76,973 até o vértice </w:t>
      </w:r>
      <w:r>
        <w:t xml:space="preserve">P1061; </w:t>
      </w:r>
      <w:r>
        <w:t xml:space="preserve">Do vértice P1061, de coordenadas N 7.184.332,2032 m e E 729.584,6362 m, que segue confrontando por linha seca em um azimute de 11º 16' 37" a uma distância de 41,475 até o vértice </w:t>
      </w:r>
      <w:r>
        <w:t xml:space="preserve">P1062; </w:t>
      </w:r>
      <w:r>
        <w:t xml:space="preserve">Do vértice P1062, de coordenadas N 7.184.372,8777 m e E 729.592,7468 m, que segue confrontando por linha seca em um azimute de 46º 1' 39" a uma distância de 257,406 até o vértice </w:t>
      </w:r>
      <w:r>
        <w:t xml:space="preserve">P1063; </w:t>
      </w:r>
      <w:r>
        <w:t xml:space="preserve">Do vértice P1063, de coordenadas N 7.184.551,5982 m e E 729.777,9952 m, que segue confrontando por linha seca em um azimute de 308º 41' 17" a uma distância de 341,446 até o vértice </w:t>
      </w:r>
      <w:r>
        <w:t xml:space="preserve">P1064; </w:t>
      </w:r>
      <w:r>
        <w:t xml:space="preserve">Do vértice P1064, de coordenadas N 7.184.765,0294 m e E 729.511,4758 m, que segue confrontando por linha seca em um azimute de 245º 20' 5" a uma distância de 22,536 até o vértice </w:t>
      </w:r>
      <w:r>
        <w:t xml:space="preserve">P1065; </w:t>
      </w:r>
      <w:r>
        <w:t xml:space="preserve">Do vértice P1065, de coordenadas N 7.184.755,6246 m e E 729.490,9956 m, que segue confrontando por linha seca em um azimute de 244º 59' 27" a uma distância de 48 até o vértice </w:t>
      </w:r>
      <w:r>
        <w:t xml:space="preserve">P1066; </w:t>
      </w:r>
      <w:r>
        <w:t xml:space="preserve">Do vértice P1066, de coordenadas N 7.184.735,3319 m e E 729.447,4961 m, que segue confrontando por linha seca em um azimute de 246º 39' 0" a uma distância de 110,156 até o vértice </w:t>
      </w:r>
      <w:r>
        <w:t xml:space="preserve">P1067; </w:t>
      </w:r>
      <w:r>
        <w:t xml:space="preserve">Do vértice P1067, de coordenadas N 7.184.691,6717 m e E 729.346,3615 m, que segue confrontando por linha seca em um azimute de 335º 3' 5" a uma distância de 8,009 até o vértice </w:t>
      </w:r>
      <w:r>
        <w:t xml:space="preserve">P1068; </w:t>
      </w:r>
      <w:r>
        <w:t xml:space="preserve">Do vértice P1068, de coordenadas N 7.184.698,9337 m e E 729.342,9831 m, que segue confrontando por linha seca em um azimute de 242º 43' 58" a uma distância de 13,512 até o vértice </w:t>
      </w:r>
      <w:r>
        <w:t xml:space="preserve">P1069; </w:t>
      </w:r>
      <w:r>
        <w:t xml:space="preserve">Do vértice P1069, de coordenadas N 7.184.692,7435 m e E 729.330,9729 m, que segue confrontando por linha seca em um azimute de 240º 39' 23" a uma distância de 7,76 até o vértice </w:t>
      </w:r>
      <w:r>
        <w:t xml:space="preserve">P1070; </w:t>
      </w:r>
      <w:r>
        <w:t xml:space="preserve">Do vértice P1070, de coordenadas N 7.184.688,9409 m e E 729.324,2089 m, que segue confrontando por linha seca em um azimute de 175º 11' 25" a uma distância de 21,24 até o vértice </w:t>
      </w:r>
      <w:r>
        <w:t xml:space="preserve">P1071; </w:t>
      </w:r>
      <w:r>
        <w:t xml:space="preserve">Do vértice P1071, de coordenadas N 7.184.667,7760 m e E 729.325,9898 m, que segue confrontando por linha seca em um azimute de 206º 49' 51" a uma distância de 24,181 até o vértice </w:t>
      </w:r>
      <w:r>
        <w:t xml:space="preserve">P1072; </w:t>
      </w:r>
      <w:r>
        <w:t xml:space="preserve">Do vértice P1072, de coordenadas N 7.184.646,1986 m e E 729.315,0757 m, que segue confrontando por linha seca em um azimute de 267º 47' 28" a uma distância de 58,968 até o vértice </w:t>
      </w:r>
      <w:r>
        <w:t xml:space="preserve">P1073; </w:t>
      </w:r>
      <w:r>
        <w:t xml:space="preserve">Do vértice P1073, de coordenadas N 7.184.643,9259 m e E 729.256,1515 m, que segue confrontando por linha seca em um azimute de 275º 46' 4" a uma distância de 32,191 até o vértice </w:t>
      </w:r>
      <w:r>
        <w:t xml:space="preserve">P1074; </w:t>
      </w:r>
      <w:r>
        <w:t xml:space="preserve">Do vértice P1074, de coordenadas N 7.184.647,1610 m e E 729.224,1231 m, que segue confrontando por linha seca em um azimute de 3º 6' 56" a uma distância de 28,377 até o vértice </w:t>
      </w:r>
      <w:r>
        <w:t xml:space="preserve">P1075; </w:t>
      </w:r>
      <w:r>
        <w:t xml:space="preserve">Do vértice P1075, de coordenadas N 7.184.675,4959 m e E 729.225,6654 m, que segue confrontando por linha seca em um azimute de 355º 3' 44" a uma distância de 46,566 até o vértice </w:t>
      </w:r>
      <w:r>
        <w:t xml:space="preserve">P1076; </w:t>
      </w:r>
      <w:r>
        <w:t xml:space="preserve">Do vértice P1076, de coordenadas N 7.184.721,8893 m e E 729.221,6572 m, que segue confrontando por linha seca em um azimute de 352º 38' 2" a uma distância de 26,326 até o vértice </w:t>
      </w:r>
      <w:r>
        <w:t xml:space="preserve">P1077; </w:t>
      </w:r>
      <w:r>
        <w:t xml:space="preserve">Do vértice P1077, de coordenadas N 7.184.747,9981 m e E 729.218,2819 m, que segue confrontando por linha seca em um azimute de 338º 15' 54" a uma distância de 9,103 até o vértice </w:t>
      </w:r>
      <w:r>
        <w:t xml:space="preserve">P1078; </w:t>
      </w:r>
      <w:r>
        <w:t xml:space="preserve">Do vértice P1078, de coordenadas N 7.184.756,4540 m e E 729.214,9109 m, que segue confrontando por linha seca em um azimute de 295º 44' 13" a uma distância de 1,852 até o vértice </w:t>
      </w:r>
      <w:r>
        <w:t xml:space="preserve">P1079; </w:t>
      </w:r>
      <w:r>
        <w:t xml:space="preserve">Do vértice P1079, de coordenadas N 7.184.757,2584 m e E 729.213,2423 m, que segue confrontando por linha seca em um azimute de 248º 14' 45" a uma distância de 36,375 até o vértice </w:t>
      </w:r>
      <w:r>
        <w:t xml:space="preserve">P1080; </w:t>
      </w:r>
      <w:r>
        <w:t xml:space="preserve">Do vértice P1080, de coordenadas N 7.184.743,7770 m e E 729.179,4582 m, que segue confrontando por linha seca em um azimute de 240º 56' 37" a uma distância de 13,987 até o vértice </w:t>
      </w:r>
      <w:r>
        <w:t xml:space="preserve">P1081; </w:t>
      </w:r>
      <w:r>
        <w:t xml:space="preserve">Do vértice P1081, de coordenadas N 7.184.736,9840 m e E 729.167,2318 m, que segue confrontando por linha seca em um azimute de 286º 6' 29" a uma distância de 25,1 até o vértice </w:t>
      </w:r>
      <w:r>
        <w:t xml:space="preserve">P1082; </w:t>
      </w:r>
      <w:r>
        <w:t xml:space="preserve">Do vértice P1082, de coordenadas N 7.184.743,9480 m e E 729.143,1175 m, que segue confrontando por linha seca em um azimute de 257º 12' 30" a uma distância de 12,841 até o vértice </w:t>
      </w:r>
      <w:r>
        <w:t xml:space="preserve">P1083; </w:t>
      </w:r>
      <w:r>
        <w:t xml:space="preserve">Do vértice P1083, de coordenadas N 7.184.741,1048 m e E 729.130,5949 m, que segue confrontando por linha seca em um azimute de 267º 11' 25" a uma distância de 13,367 até o vértice </w:t>
      </w:r>
      <w:r>
        <w:t xml:space="preserve">P1084; </w:t>
      </w:r>
      <w:r>
        <w:t xml:space="preserve">Do vértice P1084, de coordenadas N 7.184.740,4496 m e E 729.117,2441 m, que segue confrontando por linha seca em um azimute de 247º 54' 44" a uma distância de 12,693 até o vértice </w:t>
      </w:r>
      <w:r>
        <w:t xml:space="preserve">P1085; </w:t>
      </w:r>
      <w:r>
        <w:t xml:space="preserve">Do vértice P1085, de coordenadas N 7.184.735,6769 m e E 729.105,4831 m, que segue confrontando por linha seca em um azimute de 229º 58' 58" a uma distância de 11,794 até o vértice </w:t>
      </w:r>
      <w:r>
        <w:t xml:space="preserve">P1086; </w:t>
      </w:r>
      <w:r>
        <w:t xml:space="preserve">Do vértice P1086, de coordenadas N 7.184.728,0929 m e E 729.096,4504 m, que segue confrontando por linha seca em um azimute de 263º 32' 19" a uma distância de 18,125 até o vértice </w:t>
      </w:r>
      <w:r>
        <w:t xml:space="preserve">P1087; </w:t>
      </w:r>
      <w:r>
        <w:t xml:space="preserve">Do vértice P1087, de coordenadas N 7.184.726,0532 m e E 729.078,4404 m, que segue confrontando por linha seca em um azimute de 281º 7' 49" a uma distância de 14,064 até o vértice </w:t>
      </w:r>
      <w:r>
        <w:t xml:space="preserve">P1088; </w:t>
      </w:r>
      <w:r>
        <w:t xml:space="preserve">Do vértice P1088, de coordenadas N 7.184.728,7682 m e E 729.064,6406 m, que segue confrontando por linha seca em um azimute de 267º 31' 43" a uma distância de 18,433 até o vértice </w:t>
      </w:r>
      <w:r>
        <w:t xml:space="preserve">P1089; </w:t>
      </w:r>
      <w:r>
        <w:t xml:space="preserve">Do vértice P1089, de coordenadas N 7.184.727,9734 m e E 729.046,2249 m, que segue confrontando por linha seca em um azimute de 241º 46' 8" a uma distância de 16,456 até o vértice </w:t>
      </w:r>
      <w:r>
        <w:t xml:space="preserve">P1090; </w:t>
      </w:r>
      <w:r>
        <w:t xml:space="preserve">Do vértice P1090, de coordenadas N 7.184.720,1893 m e E 729.031,7265 m, que segue confrontando por linha seca em um azimute de 268º 57' 49" a uma distância de 21,618 até o vértice </w:t>
      </w:r>
      <w:r>
        <w:t xml:space="preserve">P1091; </w:t>
      </w:r>
      <w:r>
        <w:t xml:space="preserve">Do vértice P1091, de coordenadas N 7.184.719,7983 m e E 729.010,1121 m, que segue confrontando por linha seca em um azimute de 275º 47' 55" a uma distância de 83,884 até o vértice </w:t>
      </w:r>
      <w:r>
        <w:t xml:space="preserve">P1092; </w:t>
      </w:r>
      <w:r>
        <w:t xml:space="preserve">Do vértice P1092, de coordenadas N 7.184.728,2733 m e E 728.926,6574 m, que segue confrontando por linha seca em um azimute de 293º 14' 48" a uma distância de 31,193 até o vértice </w:t>
      </w:r>
      <w:r>
        <w:t xml:space="preserve">P1093; </w:t>
      </w:r>
      <w:r>
        <w:t xml:space="preserve">Do vértice P1093, de coordenadas N 7.184.740,5849 m e E 728.897,9967 m, que segue confrontando por linha seca em um azimute de 155º 38' 8" a uma distância de 83,365 até o vértice </w:t>
      </w:r>
      <w:r>
        <w:t xml:space="preserve">P1094; </w:t>
      </w:r>
      <w:r>
        <w:t xml:space="preserve">Do vértice P1094, de coordenadas N 7.184.664,6443 m e E 728.932,3882 m, que segue confrontando por linha seca em um azimute de 239º 37' 33" a uma distância de 22,652 até o vértice </w:t>
      </w:r>
      <w:r>
        <w:t xml:space="preserve">P1095; </w:t>
      </w:r>
      <w:r>
        <w:t xml:space="preserve">Do vértice P1095, de coordenadas N 7.184.653,1904 m e E 728.912,8454 m, que segue confrontando por linha seca em um azimute de 221º 11' 45" a uma distância de 26,15 até o vértice </w:t>
      </w:r>
      <w:r>
        <w:t xml:space="preserve">P1096; </w:t>
      </w:r>
      <w:r>
        <w:t xml:space="preserve">Do vértice P1096, de coordenadas N 7.184.633,5137 m e E 728.895,6223 m, que segue confrontando por linha seca em um azimute de 152º 12' 29" a uma distância de 190,492 até o vértice </w:t>
      </w:r>
      <w:r>
        <w:t xml:space="preserve">P1097; </w:t>
      </w:r>
      <w:r>
        <w:t xml:space="preserve">Do vértice P1097, de coordenadas N 7.184.464,9955 m e E 728.984,4414 m, que segue confrontando por linha seca em um azimute de 170º 48' 38" a uma distância de 101,565 até o vértice </w:t>
      </w:r>
      <w:r>
        <w:t xml:space="preserve">P1098; </w:t>
      </w:r>
      <w:r>
        <w:t xml:space="preserve">Do vértice P1098, de coordenadas N 7.184.364,7341 m e E 729.000,6612 m, que segue confrontando por linha seca em um azimute de 232º 27' 32" a uma distância de 196,166 até o vértice </w:t>
      </w:r>
      <w:r>
        <w:t xml:space="preserve">P1099; </w:t>
      </w:r>
      <w:r>
        <w:t xml:space="preserve">Do vértice P1099, de coordenadas N 7.184.245,2044 m e E 728.845,1175 m, que segue confrontando por linha seca em um azimute de 132º 44' 32" a uma distância de 147,85 até o vértice </w:t>
      </w:r>
      <w:r>
        <w:t xml:space="preserve">P1100; </w:t>
      </w:r>
      <w:r>
        <w:t xml:space="preserve">Do vértice P1100, de coordenadas N 7.184.144,8583 m e E 728.953,7008 m, que segue confrontando por linha seca em um azimute de 113º 4' 48" a uma distância de 194,325 até o vértice </w:t>
      </w:r>
      <w:r>
        <w:t xml:space="preserve">P1101; </w:t>
      </w:r>
      <w:r>
        <w:t xml:space="preserve">Do vértice P1101, de coordenadas N 7.184.068,6803 m e E 729.132,4716 m, que segue confrontando por linha seca em um azimute de 199º 51' 14" a uma distância de 60,761 até o vértice </w:t>
      </w:r>
      <w:r>
        <w:t xml:space="preserve">P1102; </w:t>
      </w:r>
      <w:r>
        <w:t xml:space="preserve">Do vértice P1102, de coordenadas N 7.184.011,5309 m e E 729.111,8358 m, que segue confrontando por linha seca em um azimute de 181º 31' 52" a uma distância de 71,086 até o vértice </w:t>
      </w:r>
      <w:r>
        <w:t xml:space="preserve">P1103; </w:t>
      </w:r>
      <w:r>
        <w:t xml:space="preserve">Do vértice P1103, de coordenadas N 7.183.940,4698 m e E 729.109,9365 m, que segue confrontando por linha seca em um azimute de 221º 35' 40" a uma distância de 80,836 até o vértice </w:t>
      </w:r>
      <w:r>
        <w:t xml:space="preserve">P1104; </w:t>
      </w:r>
      <w:r>
        <w:t xml:space="preserve">Do vértice P1104, de coordenadas N 7.183.880,0161 m e E 729.056,2734 m, que segue confrontando por linha seca em um azimute de 228º 16' 45" a uma distância de 65,666 até o vértice </w:t>
      </w:r>
      <w:r>
        <w:t xml:space="preserve">P1105; </w:t>
      </w:r>
      <w:r>
        <w:t xml:space="preserve">Do vértice P1105, de coordenadas N 7.183.836,3153 m e E 729.007,2606 m, que segue confrontando por linha seca em um azimute de 308º 24' 14" a uma distância de 36,144 até o vértice </w:t>
      </w:r>
      <w:r>
        <w:t xml:space="preserve">P1106; </w:t>
      </w:r>
      <w:r>
        <w:t xml:space="preserve">Do vértice P1106, de coordenadas N 7.183.858,7681 m e E 728.978,9361 m, que segue confrontando por linha seca em um azimute de 309º 1' 37" a uma distância de 64,583 até o vértice </w:t>
      </w:r>
      <w:r>
        <w:t xml:space="preserve">P1107; </w:t>
      </w:r>
      <w:r>
        <w:t xml:space="preserve">Do vértice P1107, de coordenadas N 7.183.899,4351 m e E 728.928,7650 m, que segue confrontando por linha seca em um azimute de 269º 22' 28" a uma distância de 115,476 até o vértice </w:t>
      </w:r>
      <w:r>
        <w:t xml:space="preserve">P1108; </w:t>
      </w:r>
      <w:r>
        <w:t xml:space="preserve">Do vértice P1108, de coordenadas N 7.183.898,1742 m e E 728.813,2961 m, que segue confrontando por linha seca em um azimute de 249º 30' 9" a uma distância de 33,848 até o vértice </w:t>
      </w:r>
      <w:r>
        <w:t xml:space="preserve">P1109; </w:t>
      </w:r>
      <w:r>
        <w:t xml:space="preserve">Do vértice P1109, de coordenadas N 7.183.886,3217 m e E 728.781,5912 m, que segue confrontando por linha seca em um azimute de 235º 44' 52" a uma distância de 22,392 até o vértice </w:t>
      </w:r>
      <w:r>
        <w:t xml:space="preserve">P1110; </w:t>
      </w:r>
      <w:r>
        <w:t xml:space="preserve">Do vértice P1110, de coordenadas N 7.183.873,7189 m e E 728.763,0830 m, que segue confrontando por linha seca em um azimute de 157º 7' 52" a uma distância de 61,853 até o vértice </w:t>
      </w:r>
      <w:r>
        <w:t xml:space="preserve">P1111; </w:t>
      </w:r>
      <w:r>
        <w:t xml:space="preserve">Do vértice P1111, de coordenadas N 7.183.816,7281 m e E 728.787,1205 m, que segue confrontando por linha seca em um azimute de 170º 25' 53" a uma distância de 37,336 até o vértice </w:t>
      </w:r>
      <w:r>
        <w:t xml:space="preserve">P1112; </w:t>
      </w:r>
      <w:r>
        <w:t xml:space="preserve">Do vértice P1112, de coordenadas N 7.183.779,9113 m e E 728.793,3269 m, que segue confrontando por linha seca em um azimute de 191º 22' 5" a uma distância de 21,134 até o vértice </w:t>
      </w:r>
      <w:r>
        <w:t xml:space="preserve">P1113; </w:t>
      </w:r>
      <w:r>
        <w:t xml:space="preserve">Do vértice P1113, de coordenadas N 7.183.759,1917 m e E 728.789,1612 m, que segue confrontando por linha seca em um azimute de 208º 33' 38" a uma distância de 57,476 até o vértice </w:t>
      </w:r>
      <w:r>
        <w:t xml:space="preserve">P1114; </w:t>
      </w:r>
      <w:r>
        <w:t xml:space="preserve">Do vértice P1114, de coordenadas N 7.183.708,7095 m e E 728.761,6823 m, que segue confrontando por linha seca em um azimute de 205º 35' 43" a uma distância de 52,955 até o vértice </w:t>
      </w:r>
      <w:r>
        <w:t xml:space="preserve">P1115; </w:t>
      </w:r>
      <w:r>
        <w:t xml:space="preserve">Do vértice P1115, de coordenadas N 7.183.660,9506 m e E 728.738,8050 m, que segue confrontando por linha seca em um azimute de 169º 22' 12" a uma distância de 43,617 até o vértice </w:t>
      </w:r>
      <w:r>
        <w:t xml:space="preserve">P1116; </w:t>
      </w:r>
      <w:r>
        <w:t xml:space="preserve">Do vértice P1116, de coordenadas N 7.183.618,0817 m e E 728.746,8510 m, que segue confrontando por linha seca em um azimute de 156º 16' 0" a uma distância de 17,973 até o vértice </w:t>
      </w:r>
      <w:r>
        <w:t xml:space="preserve">P1117; </w:t>
      </w:r>
      <w:r>
        <w:t xml:space="preserve">Do vértice P1117, de coordenadas N 7.183.601,6283 m e E 728.754,0850 m, que segue confrontando por linha seca em um azimute de 167º 51' 34" a uma distância de 68,042 até o vértice </w:t>
      </w:r>
      <w:r>
        <w:t xml:space="preserve">P1118; </w:t>
      </w:r>
      <w:r>
        <w:t xml:space="preserve">Do vértice P1118, de coordenadas N 7.183.535,1083 m e E 728.768,3950 m, que segue confrontando por linha seca em um azimute de 172º 22' 9" a uma distância de 45,34 até o vértice </w:t>
      </w:r>
      <w:r>
        <w:t xml:space="preserve">P1119; </w:t>
      </w:r>
      <w:r>
        <w:t xml:space="preserve">Do vértice P1119, de coordenadas N 7.183.490,1701 m e E 728.774,4157 m, que segue confrontando por linha seca em um azimute de 193º 6' 50" a uma distância de 56,376 até o vértice </w:t>
      </w:r>
      <w:r>
        <w:t xml:space="preserve">P1120; </w:t>
      </w:r>
      <w:r>
        <w:t xml:space="preserve">Do vértice P1120, de coordenadas N 7.183.435,2639 m e E 728.761,6246 m, que segue confrontando por linha seca em um azimute de 191º 43' 53" a uma distância de 94,183 até o vértice </w:t>
      </w:r>
      <w:r>
        <w:t xml:space="preserve">P1121; </w:t>
      </w:r>
      <w:r>
        <w:t xml:space="preserve">Do vértice P1121, de coordenadas N 7.183.343,0482 m e E 728.742,4751 m, que segue confrontando por linha seca em um azimute de 154º 41' 49" a uma distância de 32,481 até o vértice </w:t>
      </w:r>
      <w:r>
        <w:t xml:space="preserve">P1122; </w:t>
      </w:r>
      <w:r>
        <w:t xml:space="preserve">Do vértice P1122, de coordenadas N 7.183.313,6837 m e E 728.756,3576 m, que segue confrontando por linha seca em um azimute de 210º 18' 30" a uma distância de 72,193 até o vértice </w:t>
      </w:r>
      <w:r>
        <w:t xml:space="preserve">P1123; </w:t>
      </w:r>
      <w:r>
        <w:t xml:space="preserve">Do vértice P1123, de coordenadas N 7.183.251,3577 m e E 728.719,9251 m, que segue confrontando por linha seca em um azimute de 207º 45' 58" a uma distância de 111,815 até o vértice </w:t>
      </w:r>
      <w:r>
        <w:t xml:space="preserve">P1124; </w:t>
      </w:r>
      <w:r>
        <w:t xml:space="preserve">Do vértice P1124, de coordenadas N 7.183.152,4177 m e E 728.667,8349 m, que segue confrontando por linha seca em um azimute de 224º 18' 11" a uma distância de 67,392 até o vértice </w:t>
      </w:r>
      <w:r>
        <w:t xml:space="preserve">P1125; </w:t>
      </w:r>
      <w:r>
        <w:t xml:space="preserve">Do vértice P1125, de coordenadas N 7.183.104,1881 m e E 728.620,7648 m, que segue confrontando por linha seca em um azimute de 194º 38' 18" a uma distância de 37,394 até o vértice </w:t>
      </w:r>
      <w:r>
        <w:t xml:space="preserve">P1126; </w:t>
      </w:r>
      <w:r>
        <w:t xml:space="preserve">Do vértice P1126, de coordenadas N 7.183.068,0081 m e E 728.611,3148 m, que segue confrontando por linha seca em um azimute de 217º 39' 51" a uma distância de 7,044 até o vértice </w:t>
      </w:r>
      <w:r>
        <w:t xml:space="preserve">P1127; </w:t>
      </w:r>
      <w:r>
        <w:t xml:space="preserve">Do vértice P1127, de coordenadas N 7.183.062,4319 m e E 728.607,0106 m, que segue confrontando por linha seca em um azimute de 242º 52' 17" a uma distância de 21,917 até o vértice </w:t>
      </w:r>
      <w:r>
        <w:t xml:space="preserve">P1128; </w:t>
      </w:r>
      <w:r>
        <w:t xml:space="preserve">Do vértice P1128, de coordenadas N 7.183.052,4381 m e E 728.587,5050 m, que segue confrontando por linha seca em um azimute de 205º 16' 25" a uma distância de 10,957 até o vértice </w:t>
      </w:r>
      <w:r>
        <w:t xml:space="preserve">P1129; </w:t>
      </w:r>
      <w:r>
        <w:t xml:space="preserve">Do vértice P1129, de coordenadas N 7.183.042,5295 m e E 728.582,8268 m, que segue confrontando por linha seca em um azimute de 260º 41' 32" a uma distância de 62,951 até o vértice </w:t>
      </w:r>
      <w:r>
        <w:t xml:space="preserve">P1130; </w:t>
      </w:r>
      <w:r>
        <w:t xml:space="preserve">Do vértice P1130, de coordenadas N 7.183.032,3479 m e E 728.520,7047 m, que segue confrontando por linha seca em um azimute de 251º 47' 54" a uma distância de 24,843 até o vértice </w:t>
      </w:r>
      <w:r>
        <w:t xml:space="preserve">P1131; </w:t>
      </w:r>
      <w:r>
        <w:t xml:space="preserve">Do vértice P1131, de coordenadas N 7.183.024,5879 m e E 728.497,1049 m, que segue confrontando por linha seca em um azimute de 237º 53' 52" a uma distância de 105,112 até o vértice </w:t>
      </w:r>
      <w:r>
        <w:t xml:space="preserve">P1132; </w:t>
      </w:r>
      <w:r>
        <w:t xml:space="preserve">Do vértice P1132, de coordenadas N 7.182.968,7281 m e E 728.408,0647 m, que segue confrontando por linha seca em um azimute de 233º 26' 43" a uma distância de 8,714 até o vértice </w:t>
      </w:r>
      <w:r>
        <w:t xml:space="preserve">P1133; </w:t>
      </w:r>
      <w:r>
        <w:t xml:space="preserve">Do vértice P1133, de coordenadas N 7.182.963,5380 m e E 728.401,0647 m, que segue confrontando por linha seca em um azimute de 254º 57' 28" a uma distância de 34,196 até o vértice </w:t>
      </w:r>
      <w:r>
        <w:t xml:space="preserve">P1134; </w:t>
      </w:r>
      <w:r>
        <w:t xml:space="preserve">Do vértice P1134, de coordenadas N 7.182.954,6631 m e E 728.368,0405 m, que segue confrontando por linha seca em um azimute de 326º 17' 6" a uma distância de 79,056 até o vértice </w:t>
      </w:r>
      <w:r>
        <w:t xml:space="preserve">P1135; </w:t>
      </w:r>
      <w:r>
        <w:t xml:space="preserve">Do vértice P1135, de coordenadas N 7.183.020,4223 m e E 728.324,1595 m, que segue confrontando por linha seca em um azimute de 326º 55' 26" a uma distância de 480,777 até o vértice </w:t>
      </w:r>
      <w:r>
        <w:t xml:space="preserve">P1136; </w:t>
      </w:r>
      <w:r>
        <w:t xml:space="preserve">Do vértice P1136, de coordenadas N 7.183.423,2882 m e E 728.061,7747 m, que segue confrontando por linha seca em um azimute de 318º 41' 14" a uma distância de 27,55 até o vértice </w:t>
      </w:r>
      <w:r>
        <w:t xml:space="preserve">P1137; </w:t>
      </w:r>
      <w:r>
        <w:t xml:space="preserve">Do vértice P1137, de coordenadas N 7.183.443,9814 m e E 728.043,5871 m, que segue confrontando por linha seca em um azimute de 225º 57' 24" a uma distância de 179,089 até o vértice </w:t>
      </w:r>
      <w:r>
        <w:t xml:space="preserve">P1138; </w:t>
      </w:r>
      <w:r>
        <w:t xml:space="preserve">Do vértice P1138, de coordenadas N 7.183.319,4784 m e E 727.914,8549 m, que segue confrontando por linha seca em um azimute de 253º 47' 29" a uma distância de 23,359 até o vértice </w:t>
      </w:r>
      <w:r>
        <w:t xml:space="preserve">P1139; </w:t>
      </w:r>
      <w:r>
        <w:t xml:space="preserve">Do vértice P1139, de coordenadas N 7.183.312,9582 m e E 727.892,4247 m, que segue confrontando por linha seca em um azimute de 287º 10' 39" a uma distância de 16,998 até o vértice </w:t>
      </w:r>
      <w:r>
        <w:t xml:space="preserve">P1140; </w:t>
      </w:r>
      <w:r>
        <w:t xml:space="preserve">Do vértice P1140, de coordenadas N 7.183.317,9784 m e E 727.876,1846 m, que segue confrontando por linha seca em um azimute de 317º 54' 5" a uma distância de 95,27 até o vértice </w:t>
      </w:r>
      <w:r>
        <w:t xml:space="preserve">P1141; </w:t>
      </w:r>
      <w:r>
        <w:t xml:space="preserve">Do vértice P1141, de coordenadas N 7.183.388,6684 m e E 727.812,3146 m, que segue confrontando por linha seca em um azimute de 338º 23' 43" a uma distância de 20,586 até o vértice </w:t>
      </w:r>
      <w:r>
        <w:t xml:space="preserve">P1142; </w:t>
      </w:r>
      <w:r>
        <w:t xml:space="preserve">Do vértice P1142, de coordenadas N 7.183.407,8085 m e E 727.804,7347 m, que segue confrontando por linha seca em um azimute de 4º 2' 15" a uma distância de 11,95 até o vértice </w:t>
      </w:r>
      <w:r>
        <w:t xml:space="preserve">P1143; </w:t>
      </w:r>
      <w:r>
        <w:t xml:space="preserve">Do vértice P1143, de coordenadas N 7.183.419,7288 m e E 727.805,5761 m, que segue confrontando por linha seca em um azimute de 35º 34' 16" a uma distância de 42,304 até o vértice </w:t>
      </w:r>
      <w:r>
        <w:t xml:space="preserve">P1144; </w:t>
      </w:r>
      <w:r>
        <w:t xml:space="preserve">Do vértice P1144, de coordenadas N 7.183.454,1384 m e E 727.830,1847 m, que segue confrontando por linha seca em um azimute de 9º 47' 34" a uma distância de 80,726 até o vértice </w:t>
      </w:r>
      <w:r>
        <w:t xml:space="preserve">P1145; </w:t>
      </w:r>
      <w:r>
        <w:t xml:space="preserve">Do vértice P1145, de coordenadas N 7.183.533,6884 m e E 727.843,9149 m, que segue confrontando por linha seca em um azimute de 356º 18' 5" a uma distância de 51,006 até o vértice </w:t>
      </w:r>
      <w:r>
        <w:t xml:space="preserve">P1146; </w:t>
      </w:r>
      <w:r>
        <w:t xml:space="preserve">Do vértice P1146, de coordenadas N 7.183.584,5883 m e E 727.840,6247 m, que segue confrontando por linha seca em um azimute de 339º 54' 1" a uma distância de 34,832 até o vértice </w:t>
      </w:r>
      <w:r>
        <w:t xml:space="preserve">P1147; </w:t>
      </w:r>
      <w:r>
        <w:t xml:space="preserve">Do vértice P1147, de coordenadas N 7.183.617,2985 m e E 727.828,6547 m, que segue confrontando por linha seca em um azimute de 326º 34' 13" a uma distância de 42,13 até o vértice </w:t>
      </w:r>
      <w:r>
        <w:t xml:space="preserve">P1148; </w:t>
      </w:r>
      <w:r>
        <w:t xml:space="preserve">Do vértice P1148, de coordenadas N 7.183.652,4583 m e E 727.805,4450 m, que segue confrontando por linha seca em um azimute de 312º 36' 55" a uma distância de 17 até o vértice </w:t>
      </w:r>
      <w:r>
        <w:t xml:space="preserve">P1149; </w:t>
      </w:r>
      <w:r>
        <w:t xml:space="preserve">Do vértice P1149, de coordenadas N 7.183.663,9683 m e E 727.792,9347 m, que segue confrontando por linha seca em um azimute de 300º 44' 43" a uma distância de 32,393 até o vértice </w:t>
      </w:r>
      <w:r>
        <w:t xml:space="preserve">P1150; </w:t>
      </w:r>
      <w:r>
        <w:t xml:space="preserve">Do vértice P1150, de coordenadas N 7.183.680,5283 m e E 727.765,0947 m, que segue confrontando por linha seca em um azimute de 287º 21' 51" a uma distância de 54,483 até o vértice </w:t>
      </w:r>
      <w:r>
        <w:t xml:space="preserve">P1151; </w:t>
      </w:r>
      <w:r>
        <w:t xml:space="preserve">Do vértice P1151, de coordenadas N 7.183.696,7884 m e E 727.713,0947 m, que segue confrontando por linha seca em um azimute de 294º 45' 7" a uma distância de 23,741 até o vértice </w:t>
      </w:r>
      <w:r>
        <w:t xml:space="preserve">P1152; </w:t>
      </w:r>
      <w:r>
        <w:t xml:space="preserve">Do vértice P1152, de coordenadas N 7.183.706,7285 m e E 727.691,5349 m, que segue confrontando por linha seca em um azimute de 305º 17' 58" a uma distância de 15,402 até o vértice </w:t>
      </w:r>
      <w:r>
        <w:t xml:space="preserve">P1153; </w:t>
      </w:r>
      <w:r>
        <w:t xml:space="preserve">Do vértice P1153, de coordenadas N 7.183.715,6285 m e E 727.678,9647 m, que segue confrontando por linha seca em um azimute de 339º 2' 28" a uma distância de 17,444 até o vértice </w:t>
      </w:r>
      <w:r>
        <w:t xml:space="preserve">P1154; </w:t>
      </w:r>
      <w:r>
        <w:t xml:space="preserve">Do vértice P1154, de coordenadas N 7.183.731,9186 m e E 727.672,7249 m, que segue confrontando por linha seca em um azimute de 353º 59' 0" a uma distância de 24,806 até o vértice </w:t>
      </w:r>
      <w:r>
        <w:t xml:space="preserve">P1155; </w:t>
      </w:r>
      <w:r>
        <w:t xml:space="preserve">Do vértice P1155, de coordenadas N 7.183.756,5884 m e E 727.670,1247 m, que segue confrontando por linha seca em um azimute de 10º 8' 45" a uma distância de 15,441 até o vértice </w:t>
      </w:r>
      <w:r>
        <w:t xml:space="preserve">P1156; </w:t>
      </w:r>
      <w:r>
        <w:t xml:space="preserve">Do vértice P1156, de coordenadas N 7.183.771,7884 m e E 727.672,8448 m, que segue confrontando por linha seca em um azimute de 30º 21' 30" a uma distância de 12,841 até o vértice </w:t>
      </w:r>
      <w:r>
        <w:t xml:space="preserve">P1157; </w:t>
      </w:r>
      <w:r>
        <w:t xml:space="preserve">Do vértice P1157, de coordenadas N 7.183.782,8686 m e E 727.679,3347 m, que segue confrontando por linha seca em um azimute de 61º 35' 15" a uma distância de 43,546 até o vértice </w:t>
      </w:r>
      <w:r>
        <w:t xml:space="preserve">P1158; </w:t>
      </w:r>
      <w:r>
        <w:t xml:space="preserve">Do vértice P1158, de coordenadas N 7.183.803,5884 m e E 727.717,6350 m, que segue confrontando por linha seca em um azimute de 69º 40' 13" a uma distância de 31,086 até o vértice </w:t>
      </w:r>
      <w:r>
        <w:t xml:space="preserve">P1159; </w:t>
      </w:r>
      <w:r>
        <w:t xml:space="preserve">Do vértice P1159, de coordenadas N 7.183.814,3885 m e E 727.746,7850 m, que segue confrontando por linha seca em um azimute de 78º 20' 42" a uma distância de 42,322 até o vértice </w:t>
      </w:r>
      <w:r>
        <w:t xml:space="preserve">P1160; </w:t>
      </w:r>
      <w:r>
        <w:t xml:space="preserve">Do vértice P1160, de coordenadas N 7.183.822,9385 m e E 727.788,2348 m, que segue confrontando por linha seca em um azimute de 45º 12' 27" a uma distância de 19,53 até o vértice </w:t>
      </w:r>
      <w:r>
        <w:t xml:space="preserve">P1161; </w:t>
      </w:r>
      <w:r>
        <w:t xml:space="preserve">Do vértice P1161, de coordenadas N 7.183.836,6985 m e E 727.802,0948 m, que segue confrontando por linha seca em um azimute de 18º 15' 59" a uma distância de 24,726 até o vértice </w:t>
      </w:r>
      <w:r>
        <w:t xml:space="preserve">P1162; </w:t>
      </w:r>
      <w:r>
        <w:t xml:space="preserve">Do vértice P1162, de coordenadas N 7.183.860,1786 m e E 727.809,8448 m, que segue confrontando por linha seca em um azimute de 10º 15' 58" a uma distância de 34,451 até o vértice </w:t>
      </w:r>
      <w:r>
        <w:t xml:space="preserve">P1163; </w:t>
      </w:r>
      <w:r>
        <w:t xml:space="preserve">Do vértice P1163, de coordenadas N 7.183.894,0785 m e E 727.815,9848 m, que segue confrontando por linha seca em um azimute de 4º 18' 46" a uma distância de 59,84 até o vértice </w:t>
      </w:r>
      <w:r>
        <w:t xml:space="preserve">P1164; </w:t>
      </w:r>
      <w:r>
        <w:t xml:space="preserve">Do vértice P1164, de coordenadas N 7.183.953,7486 m e E 727.820,4849 m, que segue confrontando por linha seca em um azimute de 11º 24' 47" a uma distância de 32,747 até o vértice </w:t>
      </w:r>
      <w:r>
        <w:t xml:space="preserve">P1165; </w:t>
      </w:r>
      <w:r>
        <w:t xml:space="preserve">Do vértice P1165, de coordenadas N 7.183.985,8484 m e E 727.826,9649 m, que segue confrontando por linha seca em um azimute de 35º 45' 50" a uma distância de 16,785 até o vértice </w:t>
      </w:r>
      <w:r>
        <w:t xml:space="preserve">P1166; </w:t>
      </w:r>
      <w:r>
        <w:t xml:space="preserve">Do vértice P1166, de coordenadas N 7.183.999,4684 m e E 727.836,7749 m, que segue confrontando por linha seca em um azimute de 56º 1' 3" a uma distância de 9,25 até o vértice </w:t>
      </w:r>
      <w:r>
        <w:t xml:space="preserve">P1167; </w:t>
      </w:r>
      <w:r>
        <w:t xml:space="preserve">Do vértice P1167, de coordenadas N 7.184.004,6386 m e E 727.844,4451 m, que segue confrontando por linha seca em um azimute de 64º 41' 10" a uma distância de 44,039 até o vértice </w:t>
      </w:r>
      <w:r>
        <w:t xml:space="preserve">P1168; </w:t>
      </w:r>
      <w:r>
        <w:t xml:space="preserve">Do vértice P1168, de coordenadas N 7.184.023,4684 m e E 727.884,2551 m, que segue confrontando por linha seca em um azimute de 70º 37' 35" a uma distância de 115,911 até o vértice </w:t>
      </w:r>
      <w:r>
        <w:t xml:space="preserve">P1169; </w:t>
      </w:r>
      <w:r>
        <w:t xml:space="preserve">Do vértice P1169, de coordenadas N 7.184.061,9191 m e E 727.993,6030 m, que segue confrontando por linha seca em um azimute de 51º 14' 3" a uma distância de 173,016 até o vértice </w:t>
      </w:r>
      <w:r>
        <w:t xml:space="preserve">P1170; </w:t>
      </w:r>
      <w:r>
        <w:t xml:space="preserve">Do vértice P1170, de coordenadas N 7.184.170,2506 m e E 728.128,5054 m, que segue confrontando por linha seca em um azimute de 114º 3' 22" a uma distância de 46,735 até o vértice </w:t>
      </w:r>
      <w:r>
        <w:t xml:space="preserve">P1171; </w:t>
      </w:r>
      <w:r>
        <w:t xml:space="preserve">Do vértice P1171, de coordenadas N 7.184.151,1998 m e E 728.171,1817 m, que segue confrontando por linha seca em um azimute de 37º 40' 51" a uma distância de 230,958 até o vértice </w:t>
      </w:r>
      <w:r>
        <w:t xml:space="preserve">P1172; </w:t>
      </w:r>
      <w:r>
        <w:t xml:space="preserve">Do vértice P1172, de coordenadas N 7.184.333,9864 m e E 728.312,3573 m, que segue confrontando por linha seca em um azimute de 114º 15' 24" a uma distância de 157,954 até o vértice </w:t>
      </w:r>
      <w:r>
        <w:t xml:space="preserve">P1173; </w:t>
      </w:r>
      <w:r>
        <w:t xml:space="preserve">Do vértice P1173, de coordenadas N 7.184.269,0949 m e E 728.456,3665 m, que segue confrontando por linha seca em um azimute de 19º 16' 5" a uma distância de 122,707 até o vértice </w:t>
      </w:r>
      <w:r>
        <w:t xml:space="preserve">P1174; </w:t>
      </w:r>
      <w:r>
        <w:t xml:space="preserve">Do vértice P1174, de coordenadas N 7.184.384,9281 m e E 728.496,8583 m, que segue confrontando por linha seca em um azimute de 5º 45' 22" a uma distância de 150,698 até o vértice </w:t>
      </w:r>
      <w:r>
        <w:t xml:space="preserve">P1175; </w:t>
      </w:r>
      <w:r>
        <w:t xml:space="preserve">Do vértice P1175, de coordenadas N 7.184.534,8658 m e E 728.511,9721 m, que segue confrontando por linha seca em um azimute de 287º 35' 41" a uma distância de 406,898 até o vértice </w:t>
      </w:r>
      <w:r>
        <w:t xml:space="preserve">P1176; </w:t>
      </w:r>
      <w:r>
        <w:t xml:space="preserve">Do vértice P1176, de coordenadas N 7.184.657,8635 m e E 728.124,1090 m, que segue confrontando por linha seca em um azimute de 276º 10' 16" a uma distância de 126,521 até o vértice </w:t>
      </w:r>
      <w:r>
        <w:t xml:space="preserve">P1177; </w:t>
      </w:r>
      <w:r>
        <w:t xml:space="preserve">Do vértice P1177, de coordenadas N 7.184.671,4640 m e E 727.998,3212 m, que segue confrontando por linha seca em um azimute de 187º 26' 26" a uma distância de 40,284 até o vértice </w:t>
      </w:r>
      <w:r>
        <w:t xml:space="preserve">P1178; </w:t>
      </w:r>
      <w:r>
        <w:t xml:space="preserve">Do vértice P1178, de coordenadas N 7.184.631,5194 m e E 727.993,1045 m, que segue confrontando por linha seca em um azimute de 278º 1' 27" a uma distância de 41,799 até o vértice </w:t>
      </w:r>
      <w:r>
        <w:t xml:space="preserve">P1179; </w:t>
      </w:r>
      <w:r>
        <w:t xml:space="preserve">Do vértice P1179, de coordenadas N 7.184.637,3541 m e E 727.951,7150 m, que segue confrontando por linha seca em um azimute de 334º 22' 33" a uma distância de 53,746 até o vértice </w:t>
      </w:r>
      <w:r>
        <w:t xml:space="preserve">P1180; </w:t>
      </w:r>
      <w:r>
        <w:t xml:space="preserve">Do vértice P1180, de coordenadas N 7.184.685,8140 m e E 727.928,4718 m, que segue confrontando por linha seca em um azimute de 274º 58' 41" a uma distância de 69,909 até o vértice </w:t>
      </w:r>
      <w:r>
        <w:t xml:space="preserve">P1181; </w:t>
      </w:r>
      <w:r>
        <w:t xml:space="preserve">Do vértice P1181, de coordenadas N 7.184.691,8803 m e E 727.858,8260 m, que segue confrontando por linha seca em um azimute de 285º 59' 36" a uma distância de 81,234 até o vértice </w:t>
      </w:r>
      <w:r>
        <w:t xml:space="preserve">P1182; </w:t>
      </w:r>
      <w:r>
        <w:t xml:space="preserve">Do vértice P1182, de coordenadas N 7.184.714,2622 m e E 727.780,7366 m, que segue confrontando por linha seca em um azimute de 295º 39' 28" a uma distância de 144,145 até o vértice </w:t>
      </w:r>
      <w:r>
        <w:t xml:space="preserve">P1183; </w:t>
      </w:r>
      <w:r>
        <w:t xml:space="preserve">Do vértice P1183, de coordenadas N 7.184.776,6760 m e E 727.650,8048 m, que segue confrontando por linha seca em um azimute de 255º 8' 18" a uma distância de 85,452 até o vértice </w:t>
      </w:r>
      <w:r>
        <w:t xml:space="preserve">P1184; </w:t>
      </w:r>
      <w:r>
        <w:t xml:space="preserve">Do vértice P1184, de coordenadas N 7.184.754,7587 m e E 727.568,2112 m, que segue confrontando por linha seca em um azimute de 294º 5' 47" a uma distância de 59,156 até o vértice </w:t>
      </w:r>
      <w:r>
        <w:t xml:space="preserve">P1185; </w:t>
      </w:r>
      <w:r>
        <w:t xml:space="preserve">Do vértice P1185, de coordenadas N 7.184.778,9106 m e E 727.514,2097 m, que segue confrontando por linha seca em um azimute de 291º 45' 59" a uma distância de 68,883 até o vértice </w:t>
      </w:r>
      <w:r>
        <w:t xml:space="preserve">P1186; </w:t>
      </w:r>
      <w:r>
        <w:t xml:space="preserve">Do vértice P1186, de coordenadas N 7.184.804,4542 m e E 727.450,2377 m, que segue confrontando por linha seca em um azimute de 278º 52' 29" a uma distância de 133,39 até o vértice </w:t>
      </w:r>
      <w:r>
        <w:t xml:space="preserve">P1187; </w:t>
      </w:r>
      <w:r>
        <w:t xml:space="preserve">Do vértice P1187, de coordenadas N 7.184.825,0329 m e E 727.318,4444 m, que segue confrontando por linha seca em um azimute de 252º 46' 41" a uma distância de 368,139 até o vértice </w:t>
      </w:r>
      <w:r>
        <w:t xml:space="preserve">P1188; </w:t>
      </w:r>
      <w:r>
        <w:t xml:space="preserve">Do vértice P1188, de coordenadas N 7.184.716,0360 m e E 726.966,8116 m, que segue confrontando por linha seca em um azimute de 253º 22' 19" a uma distância de 145,597 até o vértice </w:t>
      </w:r>
      <w:r>
        <w:t xml:space="preserve">P1189; </w:t>
      </w:r>
      <w:r>
        <w:t xml:space="preserve">Do vértice P1189, de coordenadas N 7.184.674,3721 m e E 726.827,3035 m, que segue confrontando por linha seca em um azimute de 139º 52' 24" a uma distância de 218,293 até o vértice </w:t>
      </w:r>
      <w:r>
        <w:t xml:space="preserve">P1190; </w:t>
      </w:r>
      <w:r>
        <w:t xml:space="preserve">Do vértice P1190, de coordenadas N 7.184.507,4605 m e E 726.967,9888 m, que segue confrontando por linha seca em um azimute de 147º 16' 4" a uma distância de 38,552 até o vértice </w:t>
      </w:r>
      <w:r>
        <w:t xml:space="preserve">P1191; </w:t>
      </w:r>
      <w:r>
        <w:t xml:space="preserve">Do vértice P1191, de coordenadas N 7.184.475,0303 m e E 726.988,8344 m, que segue confrontando por linha seca em um azimute de 147º 16' 4" a uma distância de 7,497 até o vértice </w:t>
      </w:r>
      <w:r>
        <w:t xml:space="preserve">P1192; </w:t>
      </w:r>
      <w:r>
        <w:t xml:space="preserve">Do vértice P1192, de coordenadas N 7.184.468,7237 m e E 726.992,8882 m, que segue confrontando por linha seca em um azimute de 254º 56' 22" a uma distância de 2,355 até o vértice </w:t>
      </w:r>
      <w:r>
        <w:t xml:space="preserve">P1193; </w:t>
      </w:r>
      <w:r>
        <w:t xml:space="preserve">Do vértice P1193, de coordenadas N 7.184.468,1117 m e E 726.990,6138 m, que segue confrontando por linha seca em um azimute de 165º 34' 36" a uma distância de 9,764 até o vértice </w:t>
      </w:r>
      <w:r>
        <w:t xml:space="preserve">P1194; </w:t>
      </w:r>
      <w:r>
        <w:t xml:space="preserve">Do vértice P1194, de coordenadas N 7.184.458,6557 m e E 726.993,0458 m, que segue confrontando por linha seca em um azimute de 196º 20' 36" a uma distância de 37,288 até o vértice </w:t>
      </w:r>
      <w:r>
        <w:t xml:space="preserve">P1195; </w:t>
      </w:r>
      <w:r>
        <w:t xml:space="preserve">Do vértice P1195, de coordenadas N 7.184.422,8741 m e E 726.982,5532 m, que segue confrontando por linha seca em um azimute de 190º 28' 29" a uma distância de 36,875 até o vértice </w:t>
      </w:r>
      <w:r>
        <w:t xml:space="preserve">P1196; </w:t>
      </w:r>
      <w:r>
        <w:t xml:space="preserve">Do vértice P1196, de coordenadas N 7.184.386,6132 m e E 726.975,8491 m, que segue confrontando por linha seca em um azimute de 180º 6' 51" a uma distância de 24,969 até o vértice </w:t>
      </w:r>
      <w:r>
        <w:t xml:space="preserve">P1197; </w:t>
      </w:r>
      <w:r>
        <w:t xml:space="preserve">Do vértice P1197, de coordenadas N 7.184.361,6445 m e E 726.975,7993 m, que segue confrontando por linha seca em um azimute de 164º 2' 22" a uma distância de 29,224 até o vértice </w:t>
      </w:r>
      <w:r>
        <w:t xml:space="preserve">P1198; </w:t>
      </w:r>
      <w:r>
        <w:t xml:space="preserve">Do vértice P1198, de coordenadas N 7.184.333,5469 m e E 726.983,8352 m, que segue confrontando por linha seca em um azimute de 181º 44' 39" a uma distância de 166,264 até o vértice </w:t>
      </w:r>
      <w:r>
        <w:t xml:space="preserve">P1199; </w:t>
      </w:r>
      <w:r>
        <w:t xml:space="preserve">Do vértice P1199, de coordenadas N 7.184.167,3596 m e E 726.978,7743 m, que segue confrontando por linha seca em um azimute de 173º 31' 1" a uma distância de 48,227 até o vértice </w:t>
      </w:r>
      <w:r>
        <w:t xml:space="preserve">P1200; </w:t>
      </w:r>
      <w:r>
        <w:t xml:space="preserve">Do vértice P1200, de coordenadas N 7.184.119,4409 m e E 726.984,2196 m, que segue confrontando por linha seca em um azimute de 183º 56' 17" a uma distância de 30,294 até o vértice </w:t>
      </w:r>
      <w:r>
        <w:t xml:space="preserve">P1201; </w:t>
      </w:r>
      <w:r>
        <w:t xml:space="preserve">Do vértice P1201, de coordenadas N 7.184.089,2187 m e E 726.982,1391 m, que segue confrontando por linha seca em um azimute de 205º 3' 55" a uma distância de 31,772 até o vértice </w:t>
      </w:r>
      <w:r>
        <w:t xml:space="preserve">P1202; </w:t>
      </w:r>
      <w:r>
        <w:t xml:space="preserve">Do vértice P1202, de coordenadas N 7.184.060,4386 m e E 726.968,6788 m, que segue confrontando por linha seca em um azimute de 224º 20' 24" a uma distância de 33,147 até o vértice </w:t>
      </w:r>
      <w:r>
        <w:t xml:space="preserve">P1203; </w:t>
      </w:r>
      <w:r>
        <w:t xml:space="preserve">Do vértice P1203, de coordenadas N 7.184.036,7315 m e E 726.945,5118 m, que segue confrontando por linha seca em um azimute de 234º 36' 55" a uma distância de 37,99 até o vértice </w:t>
      </w:r>
      <w:r>
        <w:t xml:space="preserve">P1204; </w:t>
      </w:r>
      <w:r>
        <w:t xml:space="preserve">Do vértice P1204, de coordenadas N 7.184.014,7330 m e E 726.914,5395 m, que segue confrontando por linha seca em um azimute de 248º 43' 5" a uma distância de 34,099 até o vértice </w:t>
      </w:r>
      <w:r>
        <w:t xml:space="preserve">P1205; </w:t>
      </w:r>
      <w:r>
        <w:t xml:space="preserve">Do vértice P1205, de coordenadas N 7.184.002,3564 m e E 726.882,7657 m, que segue confrontando por linha seca em um azimute de 202º 20' 0" a uma distância de 103,184 até o vértice </w:t>
      </w:r>
      <w:r>
        <w:t xml:space="preserve">P1206; </w:t>
      </w:r>
      <w:r>
        <w:t xml:space="preserve">Do vértice P1206, de coordenadas N 7.183.906,9126 m e E 726.843,5566 m, que segue confrontando por linha seca em um azimute de 157º 50' 56" a uma distância de 114,994 até o vértice </w:t>
      </w:r>
      <w:r>
        <w:t xml:space="preserve">P1207; </w:t>
      </w:r>
      <w:r>
        <w:t xml:space="preserve">Do vértice P1207, de coordenadas N 7.183.800,4057 m e E 726.886,9150 m, que segue confrontando por linha seca em um azimute de 243º 31' 11" a uma distância de 104,23 até o vértice </w:t>
      </w:r>
      <w:r>
        <w:t xml:space="preserve">P1208; </w:t>
      </w:r>
      <w:r>
        <w:t xml:space="preserve">Do vértice P1208, de coordenadas N 7.183.753,9304 m e E 726.793,6198 m, que segue confrontando por linha seca em um azimute de 346º 54' 28" a uma distância de 185,849 até o vértice </w:t>
      </w:r>
      <w:r>
        <w:t xml:space="preserve">P1209; </w:t>
      </w:r>
      <w:r>
        <w:t xml:space="preserve">Do vértice P1209, de coordenadas N 7.183.934,9487 m e E 726.751,5210 m, que segue confrontando por linha seca em um azimute de 31º 49' 46" a uma distância de 319,242 até o vértice </w:t>
      </w:r>
      <w:r>
        <w:t xml:space="preserve">P1210; </w:t>
      </w:r>
      <w:r>
        <w:t xml:space="preserve">Do vértice P1210, de coordenadas N 7.184.206,1834 m e E 726.919,8872 m, que segue confrontando por linha seca em um azimute de 11º 19' 13" a uma distância de 61,197 até o vértice </w:t>
      </w:r>
      <w:r>
        <w:t xml:space="preserve">P1211; </w:t>
      </w:r>
      <w:r>
        <w:t xml:space="preserve">Do vértice P1211, de coordenadas N 7.184.266,1901 m e E 726.931,9000 m, que segue confrontando por linha seca em um azimute de 334º 32' 24" a uma distância de 120,749 até o vértice </w:t>
      </w:r>
      <w:r>
        <w:t xml:space="preserve">P1212; </w:t>
      </w:r>
      <w:r>
        <w:t xml:space="preserve">Do vértice P1212, de coordenadas N 7.184.375,2125 m e E 726.879,9924 m, que segue confrontando por linha seca em um azimute de 336º 33' 15" a uma distância de 77,183 até o vértice </w:t>
      </w:r>
      <w:r>
        <w:t xml:space="preserve">P1213; </w:t>
      </w:r>
      <w:r>
        <w:t xml:space="preserve">Do vértice P1213, de coordenadas N 7.184.446,0227 m e E 726.849,2827 m, que segue confrontando por linha seca em um azimute de 252º 22' 22" a uma distância de 183,325 até o vértice </w:t>
      </w:r>
      <w:r>
        <w:t xml:space="preserve">P1214; </w:t>
      </w:r>
      <w:r>
        <w:t xml:space="preserve">Do vértice P1214, de coordenadas N 7.184.390,5078 m e E 726.674,5654 m, que segue confrontando por linha seca em um azimute de 256º 26' 29" a uma distância de 326,063 até o vértice </w:t>
      </w:r>
      <w:r>
        <w:t xml:space="preserve">P1215; </w:t>
      </w:r>
      <w:r>
        <w:t xml:space="preserve">Do vértice P1215, de coordenadas N 7.184.314,0661 m e E 726.357,5893 m, que segue confrontando por linha seca em um azimute de 189º 50' 43" a uma distância de 38,828 até o vértice </w:t>
      </w:r>
      <w:r>
        <w:t xml:space="preserve">P1216; </w:t>
      </w:r>
      <w:r>
        <w:t xml:space="preserve">Do vértice P1216, de coordenadas N 7.184.275,8097 m e E 726.350,9502 m, que segue confrontando por linha seca em um azimute de 230º 32' 51" a uma distância de 52,753 até o vértice </w:t>
      </w:r>
      <w:r>
        <w:t xml:space="preserve">P1217; </w:t>
      </w:r>
      <w:r>
        <w:t xml:space="preserve">Do vértice P1217, de coordenadas N 7.184.242,2885 m e E 726.310,2171 m, que segue confrontando por linha seca em um azimute de 263º 9' 12" a uma distância de 66,629 até o vértice </w:t>
      </w:r>
      <w:r>
        <w:t xml:space="preserve">P1218; </w:t>
      </w:r>
      <w:r>
        <w:t xml:space="preserve">Do vértice P1218, de coordenadas N 7.184.234,3456 m e E 726.244,0630 m, que segue confrontando por linha seca em um azimute de 290º 24' 17" a uma distância de 80,36 até o vértice </w:t>
      </w:r>
      <w:r>
        <w:t xml:space="preserve">P1219; </w:t>
      </w:r>
      <w:r>
        <w:t xml:space="preserve">Do vértice P1219, de coordenadas N 7.184.262,3630 m e E 726.168,7456 m, que segue confrontando por linha seca em um azimute de 250º 36' 10" a uma distância de 65,141 até o vértice </w:t>
      </w:r>
      <w:r>
        <w:t xml:space="preserve">P1220; </w:t>
      </w:r>
      <w:r>
        <w:t xml:space="preserve">Do vértice P1220, de coordenadas N 7.184.240,7288 m e E 726.107,3025 m, que segue confrontando por linha seca em um azimute de 241º 21' 37" a uma distância de 130,032 até o vértice </w:t>
      </w:r>
      <w:r>
        <w:t xml:space="preserve">P1221; </w:t>
      </w:r>
      <w:r>
        <w:t xml:space="preserve">Do vértice P1221, de coordenadas N 7.184.178,4042 m e E 725.993,1799 m, que segue confrontando por linha seca em um azimute de 277º 33' 55" a uma distância de 63,993 até o vértice </w:t>
      </w:r>
      <w:r>
        <w:t xml:space="preserve">P1222; </w:t>
      </w:r>
      <w:r>
        <w:t xml:space="preserve">Do vértice P1222, de coordenadas N 7.184.186,8292 m e E 725.929,7444 m, que segue confrontando por linha seca em um azimute de 225º 20' 6" a uma distância de 7,255 até o vértice </w:t>
      </w:r>
      <w:r>
        <w:t xml:space="preserve">P1223; </w:t>
      </w:r>
      <w:r>
        <w:t xml:space="preserve">Do vértice P1223, de coordenadas N 7.184.181,7292 m e E 725.924,5844 m, que segue confrontando por linha seca em um azimute de 260º 45' 1" a uma distância de 15,056 até o vértice </w:t>
      </w:r>
      <w:r>
        <w:t xml:space="preserve">P1224; </w:t>
      </w:r>
      <w:r>
        <w:t xml:space="preserve">Do vértice P1224, de coordenadas N 7.184.179,3092 m e E 725.909,7246 m, que segue confrontando por linha seca em um azimute de 225º 10' 2" a uma distância de 7,22 até o vértice </w:t>
      </w:r>
      <w:r>
        <w:t xml:space="preserve">P1225; </w:t>
      </w:r>
      <w:r>
        <w:t xml:space="preserve">Do vértice P1225, de coordenadas N 7.184.174,2190 m e E 725.904,6046 m, que segue confrontando por linha seca em um azimute de 194º 12' 28" a uma distância de 22,694 até o vértice </w:t>
      </w:r>
      <w:r>
        <w:t xml:space="preserve">P1226; </w:t>
      </w:r>
      <w:r>
        <w:t xml:space="preserve">Do vértice P1226, de coordenadas N 7.184.152,2190 m e E 725.899,0346 m, que segue confrontando por linha seca em um azimute de 235º 7' 27" a uma distância de 10,58 até o vértice </w:t>
      </w:r>
      <w:r>
        <w:t xml:space="preserve">P1227; </w:t>
      </w:r>
      <w:r>
        <w:t xml:space="preserve">Do vértice P1227, de coordenadas N 7.184.146,1692 m e E 725.890,3546 m, que segue confrontando por linha seca em um azimute de 262º 40' 49" a uma distância de 20,8 até o vértice </w:t>
      </w:r>
      <w:r>
        <w:t xml:space="preserve">P1228; </w:t>
      </w:r>
      <w:r>
        <w:t xml:space="preserve">Do vértice P1228, de coordenadas N 7.184.143,5192 m e E 725.869,7246 m, que segue confrontando por linha seca em um azimute de 235º 7' 37" a uma distância de 10,337 até o vértice </w:t>
      </w:r>
      <w:r>
        <w:t xml:space="preserve">P1229; </w:t>
      </w:r>
      <w:r>
        <w:t xml:space="preserve">Do vértice P1229, de coordenadas N 7.184.137,6092 m e E 725.861,2443 m, que segue confrontando por linha seca em um azimute de 208º 30' 19" a uma distância de 16,113 até o vértice </w:t>
      </w:r>
      <w:r>
        <w:t xml:space="preserve">P1230; </w:t>
      </w:r>
      <w:r>
        <w:t xml:space="preserve">Do vértice P1230, de coordenadas N 7.184.123,4492 m e E 725.853,5544 m, que segue confrontando por linha seca em um azimute de 188º 2' 9" a uma distância de 17,169 até o vértice </w:t>
      </w:r>
      <w:r>
        <w:t xml:space="preserve">P1231; </w:t>
      </w:r>
      <w:r>
        <w:t xml:space="preserve">Do vértice P1231, de coordenadas N 7.184.106,4492 m e E 725.851,1544 m, que segue confrontando por linha seca em um azimute de 169º 6' 29" a uma distância de 13,33 até o vértice </w:t>
      </w:r>
      <w:r>
        <w:t xml:space="preserve">P1232; </w:t>
      </w:r>
      <w:r>
        <w:t xml:space="preserve">Do vértice P1232, de coordenadas N 7.184.093,3594 m e E 725.853,6732 m, que segue confrontando por linha seca em um azimute de 230º 9' 53" a uma distância de 4,52 até o vértice </w:t>
      </w:r>
      <w:r>
        <w:t xml:space="preserve">P1233; </w:t>
      </w:r>
      <w:r>
        <w:t xml:space="preserve">Do vértice P1233, de coordenadas N 7.184.090,4638 m e E 725.850,2022 m, que segue confrontando por linha seca em um azimute de 287º 28' 39" a uma distância de 13,365 até o vértice </w:t>
      </w:r>
      <w:r>
        <w:t xml:space="preserve"> retornando ao vértice P0552,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