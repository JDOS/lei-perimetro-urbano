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P01 até P18</w:t>
      </w:r>
    </w:p>
    <w:p>
      <w:r>
        <w:t xml:space="preserve">Inicia-se a descrição deste perímetro no vértice </w:t>
      </w:r>
      <w:r>
        <w:t xml:space="preserve">P01, de coordenadas N 7.206.349,5790 m e E 726.831,2672 m, que segue confrontando por linha seca em um azimute de 92º 44' 51" a uma distância de 106,138 até o vértice </w:t>
      </w:r>
      <w:r>
        <w:t xml:space="preserve">P02; </w:t>
      </w:r>
      <w:r>
        <w:t xml:space="preserve">Do vértice P02, de coordenadas N 7.206.344,4913 m e E 726.937,2828 m, que segue confrontando por linha seca em um azimute de 156º 13' 49" a uma distância de 42,094 até o vértice </w:t>
      </w:r>
      <w:r>
        <w:t xml:space="preserve">P03; </w:t>
      </w:r>
      <w:r>
        <w:t xml:space="preserve">Do vértice P03, de coordenadas N 7.206.305,9681 m e E 726.954,2492 m, que segue confrontando por linha seca em um azimute de 85º 51' 24" a uma distância de 49,616 até o vértice </w:t>
      </w:r>
      <w:r>
        <w:t xml:space="preserve">P04; </w:t>
      </w:r>
      <w:r>
        <w:t xml:space="preserve">Do vértice P04, de coordenadas N 7.206.309,5529 m e E 727.003,7353 m, que segue confrontando por linha seca em um azimute de 25º 11' 33" a uma distância de 93,331 até o vértice </w:t>
      </w:r>
      <w:r>
        <w:t xml:space="preserve">P05; </w:t>
      </w:r>
      <w:r>
        <w:t xml:space="preserve">Do vértice P05, de coordenadas N 7.206.394,0061 m e E 727.043,4625 m, que segue confrontando por linha seca em um azimute de 127º 53' 12" a uma distância de 107,325 até o vértice </w:t>
      </w:r>
      <w:r>
        <w:t xml:space="preserve">P06; </w:t>
      </w:r>
      <w:r>
        <w:t xml:space="preserve">Do vértice P06, de coordenadas N 7.206.328,0974 m e E 727.128,1662 m, que segue confrontando por linha seca em um azimute de 199º 39' 32" a uma distância de 112,187 até o vértice </w:t>
      </w:r>
      <w:r>
        <w:t xml:space="preserve">P07; </w:t>
      </w:r>
      <w:r>
        <w:t xml:space="preserve">Do vértice P07, de coordenadas N 7.206.222,4499 m e E 727.090,4242 m, que segue confrontando por linha seca em um azimute de 300º 28' 36" a uma distância de 65,957 até o vértice </w:t>
      </w:r>
      <w:r>
        <w:t xml:space="preserve">P08; </w:t>
      </w:r>
      <w:r>
        <w:t xml:space="preserve">Do vértice P08, de coordenadas N 7.206.255,9023 m e E 727.033,5802 m, que segue confrontando por linha seca em um azimute de 256º 50' 16" a uma distância de 48,478 até o vértice </w:t>
      </w:r>
      <w:r>
        <w:t xml:space="preserve">P09; </w:t>
      </w:r>
      <w:r>
        <w:t xml:space="preserve">Do vértice P09, de coordenadas N 7.206.244,8633 m e E 726.986,3754 m, que segue confrontando por linha seca em um azimute de 191º 54' 14" a uma distância de 125,781 até o vértice </w:t>
      </w:r>
      <w:r>
        <w:t xml:space="preserve">P10; </w:t>
      </w:r>
      <w:r>
        <w:t xml:space="preserve">Do vértice P10, de coordenadas N 7.206.121,7870 m e E 726.960,4305 m, que segue confrontando por linha seca em um azimute de 171º 9' 19" a uma distância de 25,599 até o vértice </w:t>
      </w:r>
      <w:r>
        <w:t xml:space="preserve">P11; </w:t>
      </w:r>
      <w:r>
        <w:t xml:space="preserve">Do vértice P11, de coordenadas N 7.206.096,4922 m e E 726.964,3666 m, que segue confrontando por linha seca em um azimute de 264º 35' 25" a uma distância de 35,61 até o vértice </w:t>
      </w:r>
      <w:r>
        <w:t xml:space="preserve">P12; </w:t>
      </w:r>
      <w:r>
        <w:t xml:space="preserve">Do vértice P12, de coordenadas N 7.206.093,1350 m e E 726.928,9148 m, que segue confrontando por linha seca em um azimute de 202º 26' 33" a uma distância de 132,485 até o vértice </w:t>
      </w:r>
      <w:r>
        <w:t xml:space="preserve">P13; </w:t>
      </w:r>
      <w:r>
        <w:t xml:space="preserve">Do vértice P13, de coordenadas N 7.205.970,6840 m e E 726.878,3382 m, que segue confrontando por linha seca em um azimute de 262º 12' 36" a uma distância de 38,061 até o vértice </w:t>
      </w:r>
      <w:r>
        <w:t xml:space="preserve">P14; </w:t>
      </w:r>
      <w:r>
        <w:t xml:space="preserve">Do vértice P14, de coordenadas N 7.205.965,5250 m e E 726.840,6282 m, que segue confrontando por linha seca em um azimute de 346º 22' 41" a uma distância de 45,483 até o vértice </w:t>
      </w:r>
      <w:r>
        <w:t xml:space="preserve">P15; </w:t>
      </w:r>
      <w:r>
        <w:t xml:space="preserve">Do vértice P15, de coordenadas N 7.206.009,7288 m e E 726.829,9162 m, que segue confrontando por linha seca em um azimute de 357º 55' 40" a uma distância de 119,785 até o vértice </w:t>
      </w:r>
      <w:r>
        <w:t xml:space="preserve">P16; </w:t>
      </w:r>
      <w:r>
        <w:t xml:space="preserve">Do vértice P16, de coordenadas N 7.206.129,4353 m e E 726.825,5848 m, que segue confrontando por linha seca em um azimute de 356º 10' 54" a uma distância de 86,822 até o vértice </w:t>
      </w:r>
      <w:r>
        <w:t xml:space="preserve">P17; </w:t>
      </w:r>
      <w:r>
        <w:t xml:space="preserve">Do vértice P17, de coordenadas N 7.206.216,0642 m e E 726.819,8033 m, que segue confrontando por linha seca em um azimute de 2º 3' 41" a uma distância de 49,318 até o vértice </w:t>
      </w:r>
      <w:r>
        <w:t xml:space="preserve">P18; </w:t>
      </w:r>
      <w:r>
        <w:t xml:space="preserve">Do vértice P18, de coordenadas N 7.206.265,3504 m e E 726.821,5774 m, que segue confrontando por linha seca em um azimute de 6º 33' 45" a uma distância de 84,784 até o vértice </w:t>
      </w:r>
      <w:r>
        <w:t xml:space="preserve"> retornando ao vértice P01,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