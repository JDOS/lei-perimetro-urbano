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Sede Urbana P261 até P346</w:t>
      </w:r>
    </w:p>
    <w:p>
      <w:r>
        <w:t xml:space="preserve">Inicia-se a descrição deste perímetro no vértice </w:t>
      </w:r>
      <w:r>
        <w:t xml:space="preserve">P261, de coordenadas N 7.190.084,6661 m e E 736.009,3930 m, que segue confrontando por linha seca em um azimute de 348º 16' 3" a uma distância de 19,775 até o vértice </w:t>
      </w:r>
      <w:r>
        <w:t xml:space="preserve">P262; </w:t>
      </w:r>
      <w:r>
        <w:t xml:space="preserve">Do vértice P262, de coordenadas N 7.190.104,0280 m e E 736.005,3720 m, que segue confrontando por linha seca em um azimute de 27º 34' 57" a uma distância de 46,654 até o vértice </w:t>
      </w:r>
      <w:r>
        <w:t xml:space="preserve">P263; </w:t>
      </w:r>
      <w:r>
        <w:t xml:space="preserve">Do vértice P263, de coordenadas N 7.190.145,3799 m e E 736.026,9742 m, que segue confrontando por linha seca em um azimute de 68º 28' 31" a uma distância de 23,62 até o vértice </w:t>
      </w:r>
      <w:r>
        <w:t xml:space="preserve">P264; </w:t>
      </w:r>
      <w:r>
        <w:t xml:space="preserve">Do vértice P264, de coordenadas N 7.190.154,0463 m e E 736.048,9472 m, que segue confrontando por linha seca em um azimute de 105º 18' 19" a uma distância de 74,689 até o vértice </w:t>
      </w:r>
      <w:r>
        <w:t xml:space="preserve">P265; </w:t>
      </w:r>
      <w:r>
        <w:t xml:space="preserve">Do vértice P265, de coordenadas N 7.190.134,3313 m e E 736.120,9875 m, que segue confrontando por linha seca em um azimute de 94º 25' 51" a uma distância de 131,437 até o vértice </w:t>
      </w:r>
      <w:r>
        <w:t xml:space="preserve">P266; </w:t>
      </w:r>
      <w:r>
        <w:t xml:space="preserve">Do vértice P266, de coordenadas N 7.190.124,1772 m e E 736.252,0322 m, que segue confrontando por linha seca em um azimute de 91º 0' 27" a uma distância de 171,491 até o vértice </w:t>
      </w:r>
      <w:r>
        <w:t xml:space="preserve">P267; </w:t>
      </w:r>
      <w:r>
        <w:t xml:space="preserve">Do vértice P267, de coordenadas N 7.190.121,1616 m e E 736.423,4964 m, que segue confrontando por linha seca em um azimute de 96º 46' 20" a uma distância de 250,122 até o vértice </w:t>
      </w:r>
      <w:r>
        <w:t xml:space="preserve">P268; </w:t>
      </w:r>
      <w:r>
        <w:t xml:space="preserve">Do vértice P268, de coordenadas N 7.190.091,6667 m e E 736.671,8735 m, que segue confrontando por linha seca em um azimute de 94º 27' 40" a uma distância de 156,444 até o vértice </w:t>
      </w:r>
      <w:r>
        <w:t xml:space="preserve">P269; </w:t>
      </w:r>
      <w:r>
        <w:t xml:space="preserve">Do vértice P269, de coordenadas N 7.190.079,4978 m e E 736.827,8433 m, que segue confrontando por linha seca em um azimute de 72º 51' 19" a uma distância de 141,079 até o vértice </w:t>
      </w:r>
      <w:r>
        <w:t xml:space="preserve">P270; </w:t>
      </w:r>
      <w:r>
        <w:t xml:space="preserve">Do vértice P270, de coordenadas N 7.190.121,0860 m e E 736.962,6527 m, que segue confrontando por linha seca em um azimute de 73º 0' 53" a uma distância de 91,468 até o vértice </w:t>
      </w:r>
      <w:r>
        <w:t xml:space="preserve">P271; </w:t>
      </w:r>
      <w:r>
        <w:t xml:space="preserve">Do vértice P271, de coordenadas N 7.190.147,8062 m e E 737.050,1312 m, que segue confrontando por linha seca em um azimute de 93º 23' 55" a uma distância de 94,206 até o vértice </w:t>
      </w:r>
      <w:r>
        <w:t xml:space="preserve">P272; </w:t>
      </w:r>
      <w:r>
        <w:t xml:space="preserve">Do vértice P272, de coordenadas N 7.190.142,2215 m e E 737.144,1718 m, que segue confrontando por linha seca em um azimute de 77º 51' 19" a uma distância de 106,914 até o vértice </w:t>
      </w:r>
      <w:r>
        <w:t xml:space="preserve">P273; </w:t>
      </w:r>
      <w:r>
        <w:t xml:space="preserve">Do vértice P273, de coordenadas N 7.190.164,7143 m e E 737.248,6926 m, que segue confrontando por linha seca em um azimute de 63º 35' 32" a uma distância de 69,888 até o vértice </w:t>
      </w:r>
      <w:r>
        <w:t xml:space="preserve">P274; </w:t>
      </w:r>
      <w:r>
        <w:t xml:space="preserve">Do vértice P274, de coordenadas N 7.190.195,7976 m e E 737.311,2879 m, que segue confrontando por linha seca em um azimute de 57º 4' 55" a uma distância de 30,939 até o vértice </w:t>
      </w:r>
      <w:r>
        <w:t xml:space="preserve">P275; </w:t>
      </w:r>
      <w:r>
        <w:t xml:space="preserve">Do vértice P275, de coordenadas N 7.190.212,6108 m e E 737.337,2593 m, que segue confrontando por linha seca em um azimute de 75º 46' 12" a uma distância de 149,292 até o vértice </w:t>
      </w:r>
      <w:r>
        <w:t xml:space="preserve">P276; </w:t>
      </w:r>
      <w:r>
        <w:t xml:space="preserve">Do vértice P276, de coordenadas N 7.190.249,3086 m e E 737.481,9704 m, que segue confrontando por linha seca em um azimute de 76º 1' 20" a uma distância de 81,939 até o vértice </w:t>
      </w:r>
      <w:r>
        <w:t xml:space="preserve">P277; </w:t>
      </w:r>
      <w:r>
        <w:t xml:space="preserve">Do vértice P277, de coordenadas N 7.190.269,1006 m e E 737.561,4836 m, que segue confrontando por linha seca em um azimute de 59º 56' 40" a uma distância de 56,03 até o vértice </w:t>
      </w:r>
      <w:r>
        <w:t xml:space="preserve">P278; </w:t>
      </w:r>
      <w:r>
        <w:t xml:space="preserve">Do vértice P278, de coordenadas N 7.190.297,1627 m e E 737.609,9799 m, que segue confrontando por linha seca em um azimute de 45º 31' 57" a uma distância de 17,523 até o vértice </w:t>
      </w:r>
      <w:r>
        <w:t xml:space="preserve">P279; </w:t>
      </w:r>
      <w:r>
        <w:t xml:space="preserve">Do vértice P279, de coordenadas N 7.190.309,4374 m e E 737.622,4849 m, que segue confrontando por linha seca em um azimute de 96º 3' 21" a uma distância de 24,593 até o vértice </w:t>
      </w:r>
      <w:r>
        <w:t xml:space="preserve">P280; </w:t>
      </w:r>
      <w:r>
        <w:t xml:space="preserve">Do vértice P280, de coordenadas N 7.190.306,8429 m e E 737.646,9405 m, que segue confrontando por linha seca em um azimute de 153º 13' 13" a uma distância de 42,78 até o vértice </w:t>
      </w:r>
      <w:r>
        <w:t xml:space="preserve">P281; </w:t>
      </w:r>
      <w:r>
        <w:t xml:space="preserve">Do vértice P281, de coordenadas N 7.190.268,6515 m e E 737.666,2155 m, que segue confrontando por linha seca em um azimute de 127º 43' 11" a uma distância de 17,472 até o vértice </w:t>
      </w:r>
      <w:r>
        <w:t xml:space="preserve">P282; </w:t>
      </w:r>
      <w:r>
        <w:t xml:space="preserve">Do vértice P282, de coordenadas N 7.190.257,9621 m e E 737.680,0361 m, que segue confrontando por linha seca em um azimute de 124º 10' 4" a uma distância de 5,355 até o vértice </w:t>
      </w:r>
      <w:r>
        <w:t xml:space="preserve">P283; </w:t>
      </w:r>
      <w:r>
        <w:t xml:space="preserve">Do vértice P283, de coordenadas N 7.190.254,9545 m e E 737.684,4670 m, que segue confrontando por linha seca em um azimute de 51º 14' 5" a uma distância de 27,045 até o vértice </w:t>
      </w:r>
      <w:r>
        <w:t xml:space="preserve">P284; </w:t>
      </w:r>
      <w:r>
        <w:t xml:space="preserve">Do vértice P284, de coordenadas N 7.190.271,8881 m e E 737.705,5543 m, que segue confrontando por linha seca em um azimute de 40º 1' 38" a uma distância de 71,43 até o vértice </w:t>
      </w:r>
      <w:r>
        <w:t xml:space="preserve">P285; </w:t>
      </w:r>
      <w:r>
        <w:t xml:space="preserve">Do vértice P285, de coordenadas N 7.190.326,5848 m e E 737.751,4946 m, que segue confrontando por linha seca em um azimute de 80º 26' 42" a uma distância de 21,399 até o vértice </w:t>
      </w:r>
      <w:r>
        <w:t xml:space="preserve">P286; </w:t>
      </w:r>
      <w:r>
        <w:t xml:space="preserve">Do vértice P286, de coordenadas N 7.190.330,1369 m e E 737.772,5965 m, que segue confrontando por linha seca em um azimute de 117º 49' 59" a uma distância de 53,934 até o vértice </w:t>
      </w:r>
      <w:r>
        <w:t xml:space="preserve">P287; </w:t>
      </w:r>
      <w:r>
        <w:t xml:space="preserve">Do vértice P287, de coordenadas N 7.190.304,9552 m e E 737.820,2912 m, que segue confrontando por linha seca em um azimute de 101º 29' 45" a uma distância de 43,148 até o vértice </w:t>
      </w:r>
      <w:r>
        <w:t xml:space="preserve">P288; </w:t>
      </w:r>
      <w:r>
        <w:t xml:space="preserve">Do vértice P288, de coordenadas N 7.190.296,3560 m e E 737.862,5737 m, que segue confrontando por linha seca em um azimute de 44º 33' 8" a uma distância de 129,399 até o vértice </w:t>
      </w:r>
      <w:r>
        <w:t xml:space="preserve">P289; </w:t>
      </w:r>
      <w:r>
        <w:t xml:space="preserve">Do vértice P289, de coordenadas N 7.190.388,5672 m e E 737.953,3549 m, que segue confrontando por linha seca em um azimute de 1º 0' 52" a uma distância de 42,388 até o vértice </w:t>
      </w:r>
      <w:r>
        <w:t xml:space="preserve">P290; </w:t>
      </w:r>
      <w:r>
        <w:t xml:space="preserve">Do vértice P290, de coordenadas N 7.190.430,9487 m e E 737.954,1053 m, que segue confrontando por linha seca em um azimute de 15º 25' 59" a uma distância de 42,956 até o vértice </w:t>
      </w:r>
      <w:r>
        <w:t xml:space="preserve">P291; </w:t>
      </w:r>
      <w:r>
        <w:t xml:space="preserve">Do vértice P291, de coordenadas N 7.190.472,3561 m e E 737.965,5364 m, que segue confrontando por linha seca em um azimute de 3º 16' 34" a uma distância de 36,137 até o vértice </w:t>
      </w:r>
      <w:r>
        <w:t xml:space="preserve">P292; </w:t>
      </w:r>
      <w:r>
        <w:t xml:space="preserve">Do vértice P292, de coordenadas N 7.190.508,4337 m e E 737.967,6016 m, que segue confrontando por linha seca em um azimute de 74º 54' 28" a uma distância de 331,034 até o vértice </w:t>
      </w:r>
      <w:r>
        <w:t xml:space="preserve">P293; </w:t>
      </w:r>
      <w:r>
        <w:t xml:space="preserve">Do vértice P293, de coordenadas N 7.190.594,6265 m e E 738.287,2172 m, que segue confrontando por linha seca em um azimute de 70º 45' 28" a uma distância de 258,44 até o vértice </w:t>
      </w:r>
      <w:r>
        <w:t xml:space="preserve">P294; </w:t>
      </w:r>
      <w:r>
        <w:t xml:space="preserve">Do vértice P294, de coordenadas N 7.190.679,7990 m e E 738.531,2191 m, que segue confrontando por linha seca em um azimute de 86º 21' 57" a uma distância de 103,024 até o vértice </w:t>
      </w:r>
      <w:r>
        <w:t xml:space="preserve">P295; </w:t>
      </w:r>
      <w:r>
        <w:t xml:space="preserve">Do vértice P295, de coordenadas N 7.190.686,3295 m e E 738.634,0358 m, que segue confrontando por linha seca em um azimute de 91º 6' 36" a uma distância de 69,173 até o vértice </w:t>
      </w:r>
      <w:r>
        <w:t xml:space="preserve">P296; </w:t>
      </w:r>
      <w:r>
        <w:t xml:space="preserve">Do vértice P296, de coordenadas N 7.190.684,9894 m e E 738.703,1956 m, que segue confrontando por linha seca em um azimute de 74º 53' 12" a uma distância de 66,999 até o vértice </w:t>
      </w:r>
      <w:r>
        <w:t xml:space="preserve">P297; </w:t>
      </w:r>
      <w:r>
        <w:t xml:space="preserve">Do vértice P297, de coordenadas N 7.190.702,4582 m e E 738.767,8775 m, que segue confrontando por linha seca em um azimute de 101º 49' 3" a uma distância de 28,127 até o vértice </w:t>
      </w:r>
      <w:r>
        <w:t xml:space="preserve">P298; </w:t>
      </w:r>
      <w:r>
        <w:t xml:space="preserve">Do vértice P298, de coordenadas N 7.190.696,6981 m e E 738.795,4082 m, que segue confrontando por linha seca em um azimute de 143º 42' 48" a uma distância de 61,185 até o vértice </w:t>
      </w:r>
      <w:r>
        <w:t xml:space="preserve">P299; </w:t>
      </w:r>
      <w:r>
        <w:t xml:space="preserve">Do vértice P299, de coordenadas N 7.190.647,3788 m e E 738.831,6190 m, que segue confrontando por linha seca em um azimute de 86º 31' 20" a uma distância de 50,071 até o vértice </w:t>
      </w:r>
      <w:r>
        <w:t xml:space="preserve">P300; </w:t>
      </w:r>
      <w:r>
        <w:t xml:space="preserve">Do vértice P300, de coordenadas N 7.190.650,4161 m e E 738.881,5979 m, que segue confrontando por linha seca em um azimute de 80º 26' 27" a uma distância de 81,248 até o vértice </w:t>
      </w:r>
      <w:r>
        <w:t xml:space="preserve">P301; </w:t>
      </w:r>
      <w:r>
        <w:t xml:space="preserve">Do vértice P301, de coordenadas N 7.190.663,9088 m e E 738.961,7176 m, que segue confrontando por linha seca em um azimute de 87º 40' 52" a uma distância de 107,861 até o vértice </w:t>
      </w:r>
      <w:r>
        <w:t xml:space="preserve">P302; </w:t>
      </w:r>
      <w:r>
        <w:t xml:space="preserve">Do vértice P302, de coordenadas N 7.190.668,2730 m e E 739.069,4906 m, que segue confrontando por linha seca em um azimute de 78º 58' 11" a uma distância de 110,63 até o vértice </w:t>
      </w:r>
      <w:r>
        <w:t xml:space="preserve">P303; </w:t>
      </w:r>
      <w:r>
        <w:t xml:space="preserve">Do vértice P303, de coordenadas N 7.190.689,4394 m e E 739.178,0768 m, que segue confrontando por linha seca em um azimute de 72º 20' 22" a uma distância de 14,018 até o vértice </w:t>
      </w:r>
      <w:r>
        <w:t xml:space="preserve">P304; </w:t>
      </w:r>
      <w:r>
        <w:t xml:space="preserve">Do vértice P304, de coordenadas N 7.190.693,6920 m e E 739.191,4339 m, que segue confrontando por linha seca em um azimute de 75º 56' 55" a uma distância de 22,453 até o vértice </w:t>
      </w:r>
      <w:r>
        <w:t xml:space="preserve">P305; </w:t>
      </w:r>
      <w:r>
        <w:t xml:space="preserve">Do vértice P305, de coordenadas N 7.190.699,1435 m e E 739.213,2151 m, que segue confrontando por linha seca em um azimute de 96º 17' 18" a uma distância de 61,366 até o vértice </w:t>
      </w:r>
      <w:r>
        <w:t xml:space="preserve">P306; </w:t>
      </w:r>
      <w:r>
        <w:t xml:space="preserve">Do vértice P306, de coordenadas N 7.190.692,4220 m e E 739.274,2123 m, que segue confrontando por linha seca em um azimute de 94º 16' 54" a uma distância de 8,118 até o vértice </w:t>
      </w:r>
      <w:r>
        <w:t xml:space="preserve">P307; </w:t>
      </w:r>
      <w:r>
        <w:t xml:space="preserve">Do vértice P307, de coordenadas N 7.190.691,8158 m e E 739.282,3079 m, que segue confrontando por linha seca em um azimute de 75º 42' 40" a uma distância de 26,101 até o vértice </w:t>
      </w:r>
      <w:r>
        <w:t xml:space="preserve">P308; </w:t>
      </w:r>
      <w:r>
        <w:t xml:space="preserve">Do vértice P308, de coordenadas N 7.190.698,2580 m e E 739.307,6018 m, que segue confrontando por linha seca em um azimute de 83º 44' 6" a uma distância de 24,874 até o vértice </w:t>
      </w:r>
      <w:r>
        <w:t xml:space="preserve">P309; </w:t>
      </w:r>
      <w:r>
        <w:t xml:space="preserve">Do vértice P309, de coordenadas N 7.190.700,9723 m e E 739.332,3269 m, que segue confrontando por linha seca em um azimute de 68º 20' 45" a uma distância de 26,076 até o vértice </w:t>
      </w:r>
      <w:r>
        <w:t xml:space="preserve">P310; </w:t>
      </w:r>
      <w:r>
        <w:t xml:space="preserve">Do vértice P310, de coordenadas N 7.190.710,5944 m e E 739.356,5626 m, que segue confrontando por linha seca em um azimute de 76º 44' 48" a uma distância de 40,234 até o vértice </w:t>
      </w:r>
      <w:r>
        <w:t xml:space="preserve">P311; </w:t>
      </w:r>
      <w:r>
        <w:t xml:space="preserve">Do vértice P311, de coordenadas N 7.190.719,8183 m e E 739.395,7250 m, que segue confrontando por linha seca em um azimute de 10º 2' 10" a uma distância de 154,15 até o vértice </w:t>
      </w:r>
      <w:r>
        <w:t xml:space="preserve">P312; </w:t>
      </w:r>
      <w:r>
        <w:t xml:space="preserve">Do vértice P312, de coordenadas N 7.190.871,6091 m e E 739.422,5882 m, que segue confrontando por linha seca em um azimute de 354º 47' 56" a uma distância de 19,741 até o vértice </w:t>
      </w:r>
      <w:r>
        <w:t xml:space="preserve">P313; </w:t>
      </w:r>
      <w:r>
        <w:t xml:space="preserve">Do vértice P313, de coordenadas N 7.190.891,2684 m e E 739.420,7987 m, que segue confrontando por linha seca em um azimute de 44º 49' 10" a uma distância de 39,152 até o vértice </w:t>
      </w:r>
      <w:r>
        <w:t xml:space="preserve">P314; </w:t>
      </w:r>
      <w:r>
        <w:t xml:space="preserve">Do vértice P314, de coordenadas N 7.190.919,0404 m e E 739.448,3961 m, que segue confrontando por linha seca em um azimute de 16º 48' 46" a uma distância de 86,471 até o vértice </w:t>
      </w:r>
      <w:r>
        <w:t xml:space="preserve">P315; </w:t>
      </w:r>
      <w:r>
        <w:t xml:space="preserve">Do vértice P315, de coordenadas N 7.191.001,8152 m e E 739.473,4073 m, que segue confrontando por linha seca em um azimute de 330º 56' 36" a uma distância de 72,569 até o vértice </w:t>
      </w:r>
      <w:r>
        <w:t xml:space="preserve">P316; </w:t>
      </w:r>
      <w:r>
        <w:t xml:space="preserve">Do vértice P316, de coordenadas N 7.191.065,2508 m e E 739.438,1622 m, que segue confrontando por linha seca em um azimute de 2º 6' 58" a uma distância de 74,586 até o vértice </w:t>
      </w:r>
      <w:r>
        <w:t xml:space="preserve">P317; </w:t>
      </w:r>
      <w:r>
        <w:t xml:space="preserve">Do vértice P317, de coordenadas N 7.191.139,7861 m e E 739.440,9162 m, que segue confrontando por linha seca em um azimute de 3º 43' 46" a uma distância de 75,442 até o vértice </w:t>
      </w:r>
      <w:r>
        <w:t xml:space="preserve">P318; </w:t>
      </w:r>
      <w:r>
        <w:t xml:space="preserve">Do vértice P318, de coordenadas N 7.191.215,0680 m e E 739.445,8233 m, que segue confrontando por linha seca em um azimute de 13º 11' 8" a uma distância de 47,377 até o vértice </w:t>
      </w:r>
      <w:r>
        <w:t xml:space="preserve">P319; </w:t>
      </w:r>
      <w:r>
        <w:t xml:space="preserve">Do vértice P319, de coordenadas N 7.191.261,1963 m e E 739.456,6303 m, que segue confrontando por linha seca em um azimute de 89º 57' 39" a uma distância de 84,878 até o vértice </w:t>
      </w:r>
      <w:r>
        <w:t xml:space="preserve">P320; </w:t>
      </w:r>
      <w:r>
        <w:t xml:space="preserve">Do vértice P320, de coordenadas N 7.191.261,2545 m e E 739.541,5080 m, que segue confrontando por linha seca em um azimute de 175º 43' 0" a uma distância de 108,004 até o vértice </w:t>
      </w:r>
      <w:r>
        <w:t xml:space="preserve">P321; </w:t>
      </w:r>
      <w:r>
        <w:t xml:space="preserve">Do vértice P321, de coordenadas N 7.191.153,5523 m e E 739.549,5744 m, que segue confrontando por linha seca em um azimute de 186º 15' 18" a uma distância de 93,803 até o vértice </w:t>
      </w:r>
      <w:r>
        <w:t xml:space="preserve">P322; </w:t>
      </w:r>
      <w:r>
        <w:t xml:space="preserve">Do vértice P322, de coordenadas N 7.191.060,3077 m e E 739.539,3540 m, que segue confrontando por linha seca em um azimute de 185º 51' 5" a uma distância de 135,497 até o vértice </w:t>
      </w:r>
      <w:r>
        <w:t xml:space="preserve">P323; </w:t>
      </w:r>
      <w:r>
        <w:t xml:space="preserve">Do vértice P323, de coordenadas N 7.190.925,5170 m e E 739.525,5404 m, que segue confrontando por linha seca em um azimute de 171º 46' 22" a uma distância de 72,4 até o vértice </w:t>
      </w:r>
      <w:r>
        <w:t xml:space="preserve">P324; </w:t>
      </w:r>
      <w:r>
        <w:t xml:space="preserve">Do vértice P324, de coordenadas N 7.190.853,8620 m e E 739.535,9008 m, que segue confrontando por linha seca em um azimute de 178º 5' 57" a uma distância de 93,507 até o vértice </w:t>
      </w:r>
      <w:r>
        <w:t xml:space="preserve">P325; </w:t>
      </w:r>
      <w:r>
        <w:t xml:space="preserve">Do vértice P325, de coordenadas N 7.190.760,4064 m e E 739.539,0024 m, que segue confrontando por linha seca em um azimute de 105º 48' 57" a uma distância de 785,494 até o vértice </w:t>
      </w:r>
      <w:r>
        <w:t xml:space="preserve">P326; </w:t>
      </w:r>
      <w:r>
        <w:t xml:space="preserve">Do vértice P326, de coordenadas N 7.190.546,3231 m e E 740.294,7596 m, que segue confrontando por linha seca em um azimute de 124º 4' 3" a uma distância de 224,581 até o vértice </w:t>
      </w:r>
      <w:r>
        <w:t xml:space="preserve">P327; </w:t>
      </w:r>
      <w:r>
        <w:t xml:space="preserve">Do vértice P327, de coordenadas N 7.190.420,5195 m e E 740.480,7978 m, que segue confrontando por linha seca em um azimute de 99º 23' 11" a uma distância de 593,901 até o vértice </w:t>
      </w:r>
      <w:r>
        <w:t xml:space="preserve">P328; </w:t>
      </w:r>
      <w:r>
        <w:t xml:space="preserve">Do vértice P328, de coordenadas N 7.190.323,6603 m e E 741.066,7473 m, que segue confrontando por linha seca em um azimute de 93º 8' 51" a uma distância de 339,665 até o vértice </w:t>
      </w:r>
      <w:r>
        <w:t xml:space="preserve">P329; </w:t>
      </w:r>
      <w:r>
        <w:t xml:space="preserve">Do vértice P329, de coordenadas N 7.190.305,0107 m e E 741.405,9002 m, que segue confrontando por linha seca em um azimute de 109º 20' 59" a uma distância de 384,596 até o vértice </w:t>
      </w:r>
      <w:r>
        <w:t xml:space="preserve">P330; </w:t>
      </w:r>
      <w:r>
        <w:t xml:space="preserve">Do vértice P330, de coordenadas N 7.190.177,5803 m e E 741.768,7718 m, que segue confrontando por linha seca em um azimute de 222º 49' 37" a uma distância de 132,67 até o vértice </w:t>
      </w:r>
      <w:r>
        <w:t xml:space="preserve">P331; </w:t>
      </w:r>
      <w:r>
        <w:t xml:space="preserve">Do vértice P331, de coordenadas N 7.190.080,2785 m e E 741.678,5844 m, que segue confrontando por linha seca em um azimute de 269º 8' 25" a uma distância de 380,994 até o vértice </w:t>
      </w:r>
      <w:r>
        <w:t xml:space="preserve">P332; </w:t>
      </w:r>
      <w:r>
        <w:t xml:space="preserve">Do vértice P332, de coordenadas N 7.190.074,5627 m e E 741.297,6337 m, que segue confrontando por linha seca em um azimute de 284º 11' 41" a uma distância de 117,173 até o vértice </w:t>
      </w:r>
      <w:r>
        <w:t xml:space="preserve">P333; </w:t>
      </w:r>
      <w:r>
        <w:t xml:space="preserve">Do vértice P333, de coordenadas N 7.190.103,2957 m e E 741.184,0379 m, que segue confrontando por linha seca em um azimute de 247º 10' 33" a uma distância de 190,239 até o vértice </w:t>
      </w:r>
      <w:r>
        <w:t xml:space="preserve">P334; </w:t>
      </w:r>
      <w:r>
        <w:t xml:space="preserve">Do vértice P334, de coordenadas N 7.190.029,5011 m e E 741.008,6942 m, que segue confrontando por linha seca em um azimute de 270º 13' 44" a uma distância de 112,677 até o vértice </w:t>
      </w:r>
      <w:r>
        <w:t xml:space="preserve">P335; </w:t>
      </w:r>
      <w:r>
        <w:t xml:space="preserve">Do vértice P335, de coordenadas N 7.190.029,9513 m e E 740.896,0179 m, que segue confrontando por linha seca em um azimute de 286º 7' 25" a uma distância de 1451,483 até o vértice </w:t>
      </w:r>
      <w:r>
        <w:t xml:space="preserve">P336; </w:t>
      </w:r>
      <w:r>
        <w:t xml:space="preserve">Do vértice P336, de coordenadas N 7.190.433,0437 m e E 739.501,6294 m, que segue confrontando por linha seca em um azimute de 184º 29' 12" a uma distância de 74,065 até o vértice </w:t>
      </w:r>
      <w:r>
        <w:t xml:space="preserve">P337; </w:t>
      </w:r>
      <w:r>
        <w:t xml:space="preserve">Do vértice P337, de coordenadas N 7.190.359,2052 m e E 739.495,8355 m, que segue confrontando por linha seca em um azimute de 152º 44' 30" a uma distância de 72,865 até o vértice </w:t>
      </w:r>
      <w:r>
        <w:t xml:space="preserve">P338; </w:t>
      </w:r>
      <w:r>
        <w:t xml:space="preserve">Do vértice P338, de coordenadas N 7.190.294,4317 m e E 739.529,2082 m, que segue confrontando por linha seca em um azimute de 258º 11' 31" a uma distância de 196,852 até o vértice </w:t>
      </w:r>
      <w:r>
        <w:t xml:space="preserve">P339; </w:t>
      </w:r>
      <w:r>
        <w:t xml:space="preserve">Do vértice P339, de coordenadas N 7.190.254,1487 m e E 739.336,5218 m, que segue confrontando por linha seca em um azimute de 350º 14' 38" a uma distância de 42,274 até o vértice </w:t>
      </w:r>
      <w:r>
        <w:t xml:space="preserve">P340; </w:t>
      </w:r>
      <w:r>
        <w:t xml:space="preserve">Do vértice P340, de coordenadas N 7.190.295,8118 m e E 739.329,3582 m, que segue confrontando por linha seca em um azimute de 270º 4' 14" a uma distância de 454,252 até o vértice </w:t>
      </w:r>
      <w:r>
        <w:t xml:space="preserve">P341; </w:t>
      </w:r>
      <w:r>
        <w:t xml:space="preserve">Do vértice P341, de coordenadas N 7.190.296,3708 m e E 738.875,1064 m, que segue confrontando por linha seca em um azimute de 267º 0' 25" a uma distância de 492,676 até o vértice </w:t>
      </w:r>
      <w:r>
        <w:t xml:space="preserve">P342; </w:t>
      </w:r>
      <w:r>
        <w:t xml:space="preserve">Do vértice P342, de coordenadas N 7.190.270,6458 m e E 738.383,1025 m, que segue confrontando por linha seca em um azimute de 258º 3' 52" a uma distância de 427,305 até o vértice </w:t>
      </w:r>
      <w:r>
        <w:t xml:space="preserve">P343; </w:t>
      </w:r>
      <w:r>
        <w:t xml:space="preserve">Do vértice P343, de coordenadas N 7.190.182,2742 m e E 737.965,0356 m, que segue confrontando por linha seca em um azimute de 252º 27' 8" a uma distância de 779,265 até o vértice </w:t>
      </w:r>
      <w:r>
        <w:t xml:space="preserve">P344; </w:t>
      </w:r>
      <w:r>
        <w:t xml:space="preserve">Do vértice P344, de coordenadas N 7.189.947,3235 m e E 737.222,0332 m, que segue confrontando por linha seca em um azimute de 268º 29' 37" a uma distância de 1111,868 até o vértice </w:t>
      </w:r>
      <w:r>
        <w:t xml:space="preserve">P345; </w:t>
      </w:r>
      <w:r>
        <w:t xml:space="preserve">Do vértice P345, de coordenadas N 7.189.918,0946 m e E 736.110,5498 m, que segue confrontando por linha seca em um azimute de 356º 1' 0" a uma distância de 141,019 até o vértice </w:t>
      </w:r>
      <w:r>
        <w:t xml:space="preserve">P346; </w:t>
      </w:r>
      <w:r>
        <w:t xml:space="preserve">Do vértice P346, de coordenadas N 7.190.058,7735 m e E 736.100,7537 m, que segue confrontando por linha seca em um azimute de 285º 49' 24" a uma distância de 94,959 até o vértice </w:t>
      </w:r>
      <w:r>
        <w:t xml:space="preserve"> retornando ao vértice P261, onde teve início essa descrição.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