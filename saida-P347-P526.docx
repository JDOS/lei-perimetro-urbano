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P347 até P526</w:t>
      </w:r>
    </w:p>
    <w:p>
      <w:r>
        <w:t xml:space="preserve">Inicia-se a descrição deste perímetro no vértice </w:t>
      </w:r>
      <w:r>
        <w:t xml:space="preserve">P347, de coordenadas N 7.195.289,6316 m e E 725.048,3930 m, que segue confrontando por linha seca em um azimute de 121º 21' 57" a uma distância de 13,075 até o vértice </w:t>
      </w:r>
      <w:r>
        <w:t xml:space="preserve">P348; </w:t>
      </w:r>
      <w:r>
        <w:t xml:space="preserve">Do vértice P348, de coordenadas N 7.195.282,8261 m e E 725.059,5572 m, que segue confrontando por linha seca em um azimute de 152º 21' 23" a uma distância de 18,845 até o vértice </w:t>
      </w:r>
      <w:r>
        <w:t xml:space="preserve">P349; </w:t>
      </w:r>
      <w:r>
        <w:t xml:space="preserve">Do vértice P349, de coordenadas N 7.195.266,1326 m e E 725.068,3005 m, que segue confrontando por linha seca em um azimute de 116º 51' 12" a uma distância de 28,413 até o vértice </w:t>
      </w:r>
      <w:r>
        <w:t xml:space="preserve">P350; </w:t>
      </w:r>
      <w:r>
        <w:t xml:space="preserve">Do vértice P350, de coordenadas N 7.195.253,2984 m e E 725.093,6493 m, que segue confrontando por linha seca em um azimute de 95º 47' 46" a uma distância de 29,423 até o vértice </w:t>
      </w:r>
      <w:r>
        <w:t xml:space="preserve">P351; </w:t>
      </w:r>
      <w:r>
        <w:t xml:space="preserve">Do vértice P351, de coordenadas N 7.195.250,3269 m e E 725.122,9222 m, que segue confrontando por linha seca em um azimute de 106º 10' 2" a uma distância de 66,219 até o vértice </w:t>
      </w:r>
      <w:r>
        <w:t xml:space="preserve">P352; </w:t>
      </w:r>
      <w:r>
        <w:t xml:space="preserve">Do vértice P352, de coordenadas N 7.195.231,8888 m e E 725.186,5222 m, que segue confrontando por linha seca em um azimute de 101º 51' 30" a uma distância de 30,623 até o vértice </w:t>
      </w:r>
      <w:r>
        <w:t xml:space="preserve">P353; </w:t>
      </w:r>
      <w:r>
        <w:t xml:space="preserve">Do vértice P353, de coordenadas N 7.195.225,5960 m e E 725.216,4914 m, que segue confrontando por linha seca em um azimute de 88º 23' 12" a uma distância de 36,873 até o vértice </w:t>
      </w:r>
      <w:r>
        <w:t xml:space="preserve">P354; </w:t>
      </w:r>
      <w:r>
        <w:t xml:space="preserve">Do vértice P354, de coordenadas N 7.195.226,6342 m e E 725.253,3499 m, que segue confrontando por linha seca em um azimute de 116º 5' 57" a uma distância de 56,469 até o vértice </w:t>
      </w:r>
      <w:r>
        <w:t xml:space="preserve">P355; </w:t>
      </w:r>
      <w:r>
        <w:t xml:space="preserve">Do vértice P355, de coordenadas N 7.195.201,7921 m e E 725.304,0608 m, que segue confrontando por linha seca em um azimute de 107º 8' 34" a uma distância de 71,232 até o vértice </w:t>
      </w:r>
      <w:r>
        <w:t xml:space="preserve">P356; </w:t>
      </w:r>
      <w:r>
        <w:t xml:space="preserve">Do vértice P356, de coordenadas N 7.195.180,7961 m e E 725.372,1287 m, que segue confrontando por linha seca em um azimute de 102º 19' 19" a uma distância de 13,153 até o vértice </w:t>
      </w:r>
      <w:r>
        <w:t xml:space="preserve">P357; </w:t>
      </w:r>
      <w:r>
        <w:t xml:space="preserve">Do vértice P357, de coordenadas N 7.195.177,9892 m e E 725.384,9790 m, que segue confrontando por linha seca em um azimute de 114º 43' 45" a uma distância de 36,738 até o vértice </w:t>
      </w:r>
      <w:r>
        <w:t xml:space="preserve">P358; </w:t>
      </w:r>
      <w:r>
        <w:t xml:space="preserve">Do vértice P358, de coordenadas N 7.195.162,6206 m e E 725.418,3481 m, que segue confrontando por linha seca em um azimute de 203º 36' 45" a uma distância de 32,585 até o vértice </w:t>
      </w:r>
      <w:r>
        <w:t xml:space="preserve">P359; </w:t>
      </w:r>
      <w:r>
        <w:t xml:space="preserve">Do vértice P359, de coordenadas N 7.195.132,7636 m e E 725.405,2961 m, que segue confrontando por linha seca em um azimute de 176º 8' 37" a uma distância de 81,11 até o vértice </w:t>
      </w:r>
      <w:r>
        <w:t xml:space="preserve">P360; </w:t>
      </w:r>
      <w:r>
        <w:t xml:space="preserve">Do vértice P360, de coordenadas N 7.195.051,8369 m e E 725.410,7514 m, que segue confrontando por linha seca em um azimute de 160º 49' 8" a uma distância de 47,506 até o vértice </w:t>
      </w:r>
      <w:r>
        <w:t xml:space="preserve">P361; </w:t>
      </w:r>
      <w:r>
        <w:t xml:space="preserve">Do vértice P361, de coordenadas N 7.195.006,9683 m e E 725.426,3597 m, que segue confrontando por linha seca em um azimute de 182º 30' 47" a uma distância de 55,446 até o vértice </w:t>
      </w:r>
      <w:r>
        <w:t xml:space="preserve">P362; </w:t>
      </w:r>
      <w:r>
        <w:t xml:space="preserve">Do vértice P362, de coordenadas N 7.194.951,5753 m e E 725.423,9286 m, que segue confrontando por linha seca em um azimute de 207º 55' 48" a uma distância de 23,205 até o vértice </w:t>
      </w:r>
      <w:r>
        <w:t xml:space="preserve">P363; </w:t>
      </w:r>
      <w:r>
        <w:t xml:space="preserve">Do vértice P363, de coordenadas N 7.194.931,0731 m e E 725.413,0595 m, que segue confrontando por linha seca em um azimute de 240º 58' 17" a uma distância de 71,17 até o vértice </w:t>
      </w:r>
      <w:r>
        <w:t xml:space="preserve">P364; </w:t>
      </w:r>
      <w:r>
        <w:t xml:space="preserve">Do vértice P364, de coordenadas N 7.194.896,5380 m e E 725.350,8301 m, que segue confrontando por linha seca em um azimute de 263º 2' 17" a uma distância de 79,301 até o vértice </w:t>
      </w:r>
      <w:r>
        <w:t xml:space="preserve">P365; </w:t>
      </w:r>
      <w:r>
        <w:t xml:space="preserve">Do vértice P365, de coordenadas N 7.194.886,9257 m e E 725.272,1135 m, que segue confrontando por linha seca em um azimute de 204º 56' 16" a uma distância de 177,173 até o vértice </w:t>
      </w:r>
      <w:r>
        <w:t xml:space="preserve">P366; </w:t>
      </w:r>
      <w:r>
        <w:t xml:space="preserve">Do vértice P366, de coordenadas N 7.194.726,2717 m e E 725.197,4114 m, que segue confrontando por linha seca em um azimute de 319º 17' 54" a uma distância de 18,538 até o vértice </w:t>
      </w:r>
      <w:r>
        <w:t xml:space="preserve">P367; </w:t>
      </w:r>
      <w:r>
        <w:t xml:space="preserve">Do vértice P367, de coordenadas N 7.194.740,3256 m e E 725.185,3224 m, que segue confrontando por linha seca em um azimute de 314º 33' 53" a uma distância de 16,907 até o vértice </w:t>
      </w:r>
      <w:r>
        <w:t xml:space="preserve">P368; </w:t>
      </w:r>
      <w:r>
        <w:t xml:space="preserve">Do vértice P368, de coordenadas N 7.194.752,1897 m e E 725.173,2766 m, que segue confrontando por linha seca em um azimute de 304º 48' 58" a uma distância de 13,566 até o vértice </w:t>
      </w:r>
      <w:r>
        <w:t xml:space="preserve">P369; </w:t>
      </w:r>
      <w:r>
        <w:t xml:space="preserve">Do vértice P369, de coordenadas N 7.194.759,9350 m e E 725.162,1393 m, que segue confrontando por linha seca em um azimute de 299º 57' 43" a uma distância de 9,438 até o vértice </w:t>
      </w:r>
      <w:r>
        <w:t xml:space="preserve">P370; </w:t>
      </w:r>
      <w:r>
        <w:t xml:space="preserve">Do vértice P370, de coordenadas N 7.194.764,6486 m e E 725.153,9626 m, que segue confrontando por linha seca em um azimute de 292º 42' 49" a uma distância de 10,618 até o vértice </w:t>
      </w:r>
      <w:r>
        <w:t xml:space="preserve">P371; </w:t>
      </w:r>
      <w:r>
        <w:t xml:space="preserve">Do vértice P371, de coordenadas N 7.194.768,7484 m e E 725.144,1682 m, que segue confrontando por linha seca em um azimute de 285º 59' 19" a uma distância de 20,776 até o vértice </w:t>
      </w:r>
      <w:r>
        <w:t xml:space="preserve">P372; </w:t>
      </w:r>
      <w:r>
        <w:t xml:space="preserve">Do vértice P372, de coordenadas N 7.194.774,4711 m e E 725.124,1957 m, que segue confrontando por linha seca em um azimute de 281º 33' 56" a uma distância de 17,162 até o vértice </w:t>
      </w:r>
      <w:r>
        <w:t xml:space="preserve">P373; </w:t>
      </w:r>
      <w:r>
        <w:t xml:space="preserve">Do vértice P373, de coordenadas N 7.194.777,9120 m e E 725.107,3817 m, que segue confrontando por linha seca em um azimute de 317º 14' 50" a uma distância de 11,788 até o vértice </w:t>
      </w:r>
      <w:r>
        <w:t xml:space="preserve">P374; </w:t>
      </w:r>
      <w:r>
        <w:t xml:space="preserve">Do vértice P374, de coordenadas N 7.194.786,5678 m e E 725.099,3796 m, que segue confrontando por linha seca em um azimute de 327º 50' 33" a uma distância de 65,094 até o vértice </w:t>
      </w:r>
      <w:r>
        <w:t xml:space="preserve">P375; </w:t>
      </w:r>
      <w:r>
        <w:t xml:space="preserve">Do vértice P375, de coordenadas N 7.194.841,6758 m e E 725.064,7335 m, que segue confrontando por linha seca em um azimute de 343º 35' 59" a uma distância de 15,407 até o vértice </w:t>
      </w:r>
      <w:r>
        <w:t xml:space="preserve">P376; </w:t>
      </w:r>
      <w:r>
        <w:t xml:space="preserve">Do vértice P376, de coordenadas N 7.194.856,4558 m e E 725.060,3834 m, que segue confrontando por linha seca em um azimute de 301º 9' 44" a uma distância de 42,129 até o vértice </w:t>
      </w:r>
      <w:r>
        <w:t xml:space="preserve">P377; </w:t>
      </w:r>
      <w:r>
        <w:t xml:space="preserve">Do vértice P377, de coordenadas N 7.194.878,2559 m e E 725.024,3335 m, que segue confrontando por linha seca em um azimute de 287º 10' 33" a uma distância de 73,686 até o vértice </w:t>
      </w:r>
      <w:r>
        <w:t xml:space="preserve">P378; </w:t>
      </w:r>
      <w:r>
        <w:t xml:space="preserve">Do vértice P378, de coordenadas N 7.194.900,0159 m e E 724.953,9334 m, que segue confrontando por linha seca em um azimute de 301º 45' 34" a uma distância de 47,421 até o vértice </w:t>
      </w:r>
      <w:r>
        <w:t xml:space="preserve">P379; </w:t>
      </w:r>
      <w:r>
        <w:t xml:space="preserve">Do vértice P379, de coordenadas N 7.194.924,9759 m e E 724.913,6134 m, que segue confrontando por linha seca em um azimute de 326º 30' 50" a uma distância de 49,879 até o vértice </w:t>
      </w:r>
      <w:r>
        <w:t xml:space="preserve">P380; </w:t>
      </w:r>
      <w:r>
        <w:t xml:space="preserve">Do vértice P380, de coordenadas N 7.194.966,5759 m e E 724.886,0935 m, que segue confrontando por linha seca em um azimute de 287º 21' 14" a uma distância de 21,457 até o vértice </w:t>
      </w:r>
      <w:r>
        <w:t xml:space="preserve">P381; </w:t>
      </w:r>
      <w:r>
        <w:t xml:space="preserve">Do vértice P381, de coordenadas N 7.194.972,9759 m e E 724.865,6134 m, que segue confrontando por linha seca em um azimute de 210º 46' 11" a uma distância de 263,394 até o vértice </w:t>
      </w:r>
      <w:r>
        <w:t xml:space="preserve">P382; </w:t>
      </w:r>
      <w:r>
        <w:t xml:space="preserve">Do vértice P382, de coordenadas N 7.194.746,6598 m e E 724.730,8634 m, que segue confrontando por linha seca em um azimute de 276º 58' 38" a uma distância de 25,851 até o vértice </w:t>
      </w:r>
      <w:r>
        <w:t xml:space="preserve">P383; </w:t>
      </w:r>
      <w:r>
        <w:t xml:space="preserve">Do vértice P383, de coordenadas N 7.194.749,8000 m e E 724.705,2040 m, que segue confrontando por linha seca em um azimute de 284º 49' 2" a uma distância de 21,655 até o vértice </w:t>
      </w:r>
      <w:r>
        <w:t xml:space="preserve">P384; </w:t>
      </w:r>
      <w:r>
        <w:t xml:space="preserve">Do vértice P384, de coordenadas N 7.194.755,3380 m e E 724.684,2689 m, que segue confrontando por linha seca em um azimute de 294º 41' 14" a uma distância de 38,983 até o vértice </w:t>
      </w:r>
      <w:r>
        <w:t xml:space="preserve">P385; </w:t>
      </w:r>
      <w:r>
        <w:t xml:space="preserve">Do vértice P385, de coordenadas N 7.194.771,6199 m e E 724.648,8490 m, que segue confrontando por linha seca em um azimute de 208º 6' 8" a uma distância de 43,457 até o vértice </w:t>
      </w:r>
      <w:r>
        <w:t xml:space="preserve">P386; </w:t>
      </w:r>
      <w:r>
        <w:t xml:space="preserve">Do vértice P386, de coordenadas N 7.194.733,2859 m e E 724.628,3787 m, que segue confrontando por linha seca em um azimute de 206º 21' 34" a uma distância de 411,279 até o vértice </w:t>
      </w:r>
      <w:r>
        <w:t xml:space="preserve">P387; </w:t>
      </w:r>
      <w:r>
        <w:t xml:space="preserve">Do vértice P387, de coordenadas N 7.194.364,7691 m e E 724.445,7698 m, que segue confrontando por linha seca em um azimute de 209º 31' 25" a uma distância de 204,266 até o vértice </w:t>
      </w:r>
      <w:r>
        <w:t xml:space="preserve">P388; </w:t>
      </w:r>
      <w:r>
        <w:t xml:space="preserve">Do vértice P388, de coordenadas N 7.194.187,0266 m e E 724.345,1110 m, que segue confrontando por linha seca em um azimute de 114º 34' 47" a uma distância de 5,954 até o vértice </w:t>
      </w:r>
      <w:r>
        <w:t xml:space="preserve">P389; </w:t>
      </w:r>
      <w:r>
        <w:t xml:space="preserve">Do vértice P389, de coordenadas N 7.194.184,5501 m e E 724.350,5252 m, que segue confrontando por linha seca em um azimute de 160º 54' 45" a uma distância de 35 até o vértice </w:t>
      </w:r>
      <w:r>
        <w:t xml:space="preserve">P390; </w:t>
      </w:r>
      <w:r>
        <w:t xml:space="preserve">Do vértice P390, de coordenadas N 7.194.151,4744 m e E 724.361,9706 m, que segue confrontando por linha seca em um azimute de 142º 29' 54" a uma distância de 84,807 até o vértice </w:t>
      </w:r>
      <w:r>
        <w:t xml:space="preserve">P391; </w:t>
      </w:r>
      <w:r>
        <w:t xml:space="preserve">Do vértice P391, de coordenadas N 7.194.084,1943 m e E 724.413,5995 m, que segue confrontando por linha seca em um azimute de 103º 13' 32" a uma distância de 26,207 até o vértice </w:t>
      </w:r>
      <w:r>
        <w:t xml:space="preserve">P392; </w:t>
      </w:r>
      <w:r>
        <w:t xml:space="preserve">Do vértice P392, de coordenadas N 7.194.078,1985 m e E 724.439,1117 m, que segue confrontando por linha seca em um azimute de 203º 42' 27" a uma distância de 23,323 até o vértice </w:t>
      </w:r>
      <w:r>
        <w:t xml:space="preserve">P393; </w:t>
      </w:r>
      <w:r>
        <w:t xml:space="preserve">Do vértice P393, de coordenadas N 7.194.056,8434 m e E 724.429,7341 m, que segue confrontando por linha seca em um azimute de 163º 53' 54" a uma distância de 66,629 até o vértice </w:t>
      </w:r>
      <w:r>
        <w:t xml:space="preserve">P394; </w:t>
      </w:r>
      <w:r>
        <w:t xml:space="preserve">Do vértice P394, de coordenadas N 7.193.992,8282 m e E 724.448,2131 m, que segue confrontando por linha seca em um azimute de 200º 13' 8" a uma distância de 22,784 até o vértice </w:t>
      </w:r>
      <w:r>
        <w:t xml:space="preserve">P395; </w:t>
      </w:r>
      <w:r>
        <w:t xml:space="preserve">Do vértice P395, de coordenadas N 7.193.971,4481 m e E 724.440,3386 m, que segue confrontando por linha seca em um azimute de 161º 48' 8" a uma distância de 105,33 até o vértice </w:t>
      </w:r>
      <w:r>
        <w:t xml:space="preserve">P396; </w:t>
      </w:r>
      <w:r>
        <w:t xml:space="preserve">Do vértice P396, de coordenadas N 7.193.871,3858 m e E 724.473,2330 m, que segue confrontando por linha seca em um azimute de 155º 39' 37" a uma distância de 75,689 até o vértice </w:t>
      </w:r>
      <w:r>
        <w:t xml:space="preserve">P397; </w:t>
      </w:r>
      <w:r>
        <w:t xml:space="preserve">Do vértice P397, de coordenadas N 7.193.802,4241 m e E 724.504,4280 m, que segue confrontando por linha seca em um azimute de 86º 7' 1" a uma distância de 19,613 até o vértice </w:t>
      </w:r>
      <w:r>
        <w:t xml:space="preserve">P398; </w:t>
      </w:r>
      <w:r>
        <w:t xml:space="preserve">Do vértice P398, de coordenadas N 7.193.803,7524 m e E 724.523,9963 m, que segue confrontando por linha seca em um azimute de 133º 8' 34" a uma distância de 17,246 até o vértice </w:t>
      </w:r>
      <w:r>
        <w:t xml:space="preserve">P399; </w:t>
      </w:r>
      <w:r>
        <w:t xml:space="preserve">Do vértice P399, de coordenadas N 7.193.791,9593 m e E 724.536,5798 m, que segue confrontando por linha seca em um azimute de 118º 56' 15" a uma distância de 24,684 até o vértice </w:t>
      </w:r>
      <w:r>
        <w:t xml:space="preserve">P400; </w:t>
      </w:r>
      <w:r>
        <w:t xml:space="preserve">Do vértice P400, de coordenadas N 7.193.780,0157 m e E 724.558,1820 m, que segue confrontando por linha seca em um azimute de 77º 41' 11" a uma distância de 21,624 até o vértice </w:t>
      </w:r>
      <w:r>
        <w:t xml:space="preserve">P401; </w:t>
      </w:r>
      <w:r>
        <w:t xml:space="preserve">Do vértice P401, de coordenadas N 7.193.784,6274 m e E 724.579,3087 m, que segue confrontando por linha seca em um azimute de 55º 13' 4" a uma distância de 24,077 até o vértice </w:t>
      </w:r>
      <w:r>
        <w:t xml:space="preserve">P402; </w:t>
      </w:r>
      <w:r>
        <w:t xml:space="preserve">Do vértice P402, de coordenadas N 7.193.798,3626 m e E 724.599,0841 m, que segue confrontando por linha seca em um azimute de 60º 18' 19" a uma distância de 11,359 até o vértice </w:t>
      </w:r>
      <w:r>
        <w:t xml:space="preserve">P403; </w:t>
      </w:r>
      <w:r>
        <w:t xml:space="preserve">Do vértice P403, de coordenadas N 7.193.803,9894 m e E 724.608,9512 m, que segue confrontando por linha seca em um azimute de 82º 47' 14" a uma distância de 17,466 até o vértice </w:t>
      </w:r>
      <w:r>
        <w:t xml:space="preserve">P404; </w:t>
      </w:r>
      <w:r>
        <w:t xml:space="preserve">Do vértice P404, de coordenadas N 7.193.806,1823 m e E 724.626,2787 m, que segue confrontando por linha seca em um azimute de 103º 43' 23" a uma distância de 26,205 até o vértice </w:t>
      </w:r>
      <w:r>
        <w:t xml:space="preserve">P405; </w:t>
      </w:r>
      <w:r>
        <w:t xml:space="preserve">Do vértice P405, de coordenadas N 7.193.799,9658 m e E 724.651,7354 m, que segue confrontando por linha seca em um azimute de 129º 26' 8" a uma distância de 34,567 até o vértice </w:t>
      </w:r>
      <w:r>
        <w:t xml:space="preserve">P406; </w:t>
      </w:r>
      <w:r>
        <w:t xml:space="preserve">Do vértice P406, de coordenadas N 7.193.778,0086 m e E 724.678,4328 m, que segue confrontando por linha seca em um azimute de 215º 57' 51" a uma distância de 48,479 até o vértice </w:t>
      </w:r>
      <w:r>
        <w:t xml:space="preserve">P407; </w:t>
      </w:r>
      <w:r>
        <w:t xml:space="preserve">Do vértice P407, de coordenadas N 7.193.738,7704 m e E 724.649,9620 m, que segue confrontando por linha seca em um azimute de 227º 37' 36" a uma distância de 28,933 até o vértice </w:t>
      </w:r>
      <w:r>
        <w:t xml:space="preserve">P408; </w:t>
      </w:r>
      <w:r>
        <w:t xml:space="preserve">Do vértice P408, de coordenadas N 7.193.719,2704 m e E 724.628,5868 m, que segue confrontando por linha seca em um azimute de 187º 26' 10" a uma distância de 13,321 até o vértice </w:t>
      </w:r>
      <w:r>
        <w:t xml:space="preserve">P409; </w:t>
      </w:r>
      <w:r>
        <w:t xml:space="preserve">Do vértice P409, de coordenadas N 7.193.706,0613 m e E 724.626,8628 m, que segue confrontando por linha seca em um azimute de 164º 56' 46" a uma distância de 16,352 até o vértice </w:t>
      </w:r>
      <w:r>
        <w:t xml:space="preserve">P410; </w:t>
      </w:r>
      <w:r>
        <w:t xml:space="preserve">Do vértice P410, de coordenadas N 7.193.690,2705 m e E 724.631,1098 m, que segue confrontando por linha seca em um azimute de 136º 24' 29" a uma distância de 13,929 até o vértice </w:t>
      </w:r>
      <w:r>
        <w:t xml:space="preserve">P411; </w:t>
      </w:r>
      <w:r>
        <w:t xml:space="preserve">Do vértice P411, de coordenadas N 7.193.680,1818 m e E 724.640,7144 m, que segue confrontando por linha seca em um azimute de 164º 6' 22" a uma distância de 20,745 até o vértice </w:t>
      </w:r>
      <w:r>
        <w:t xml:space="preserve">P412; </w:t>
      </w:r>
      <w:r>
        <w:t xml:space="preserve">Do vértice P412, de coordenadas N 7.193.660,2302 m e E 724.646,3955 m, que segue confrontando por linha seca em um azimute de 156º 31' 24" a uma distância de 18,172 até o vértice </w:t>
      </w:r>
      <w:r>
        <w:t xml:space="preserve">P413; </w:t>
      </w:r>
      <w:r>
        <w:t xml:space="preserve">Do vértice P413, de coordenadas N 7.193.643,5620 m e E 724.653,6350 m, que segue confrontando por linha seca em um azimute de 160º 33' 57" a uma distância de 19,416 até o vértice </w:t>
      </w:r>
      <w:r>
        <w:t xml:space="preserve">P414; </w:t>
      </w:r>
      <w:r>
        <w:t xml:space="preserve">Do vértice P414, de coordenadas N 7.193.625,2521 m e E 724.660,0952 m, que segue confrontando por linha seca em um azimute de 195º 55' 8" a uma distância de 14,557 até o vértice </w:t>
      </w:r>
      <w:r>
        <w:t xml:space="preserve">P415; </w:t>
      </w:r>
      <w:r>
        <w:t xml:space="preserve">Do vértice P415, de coordenadas N 7.193.611,2535 m e E 724.656,1027 m, que segue confrontando por linha seca em um azimute de 225º 11' 17" a uma distância de 16,163 até o vértice </w:t>
      </w:r>
      <w:r>
        <w:t xml:space="preserve">P416; </w:t>
      </w:r>
      <w:r>
        <w:t xml:space="preserve">Do vértice P416, de coordenadas N 7.193.599,8618 m e E 724.644,6360 m, que segue confrontando por linha seca em um azimute de 245º 27' 34" a uma distância de 24,983 até o vértice </w:t>
      </w:r>
      <w:r>
        <w:t xml:space="preserve">P417; </w:t>
      </w:r>
      <w:r>
        <w:t xml:space="preserve">Do vértice P417, de coordenadas N 7.193.589,4855 m e E 724.621,9097 m, que segue confrontando por linha seca em um azimute de 259º 29' 45" a uma distância de 29,144 até o vértice </w:t>
      </w:r>
      <w:r>
        <w:t xml:space="preserve">P418; </w:t>
      </w:r>
      <w:r>
        <w:t xml:space="preserve">Do vértice P418, de coordenadas N 7.193.584,1722 m e E 724.593,2540 m, que segue confrontando por linha seca em um azimute de 231º 26' 48" a uma distância de 16,062 até o vértice </w:t>
      </w:r>
      <w:r>
        <w:t xml:space="preserve">P419; </w:t>
      </w:r>
      <w:r>
        <w:t xml:space="preserve">Do vértice P419, de coordenadas N 7.193.574,1614 m e E 724.580,6927 m, que segue confrontando por linha seca em um azimute de 156º 24' 46" a uma distância de 57,882 até o vértice </w:t>
      </w:r>
      <w:r>
        <w:t xml:space="preserve">P420; </w:t>
      </w:r>
      <w:r>
        <w:t xml:space="preserve">Do vértice P420, de coordenadas N 7.193.521,1155 m e E 724.603,8538 m, que segue confrontando por linha seca em um azimute de 159º 52' 33" a uma distância de 29,257 até o vértice </w:t>
      </w:r>
      <w:r>
        <w:t xml:space="preserve">P421; </w:t>
      </w:r>
      <w:r>
        <w:t xml:space="preserve">Do vértice P421, de coordenadas N 7.193.493,6444 m e E 724.613,9199 m, que segue confrontando por linha seca em um azimute de 245º 46' 52" a uma distância de 39,866 até o vértice </w:t>
      </w:r>
      <w:r>
        <w:t xml:space="preserve">P422; </w:t>
      </w:r>
      <w:r>
        <w:t xml:space="preserve">Do vértice P422, de coordenadas N 7.193.477,2903 m e E 724.577,5624 m, que segue confrontando por linha seca em um azimute de 305º 54' 45" a uma distância de 106,844 até o vértice </w:t>
      </w:r>
      <w:r>
        <w:t xml:space="preserve">P423; </w:t>
      </w:r>
      <w:r>
        <w:t xml:space="preserve">Do vértice P423, de coordenadas N 7.193.539,9593 m e E 724.491,0280 m, que segue confrontando por linha seca em um azimute de 64º 20' 10" a uma distância de 89,543 até o vértice </w:t>
      </w:r>
      <w:r>
        <w:t xml:space="preserve">P424; </w:t>
      </w:r>
      <w:r>
        <w:t xml:space="preserve">Do vértice P424, de coordenadas N 7.193.578,7398 m e E 724.571,7380 m, que segue confrontando por linha seca em um azimute de 326º 18' 22" a uma distância de 94,526 até o vértice </w:t>
      </w:r>
      <w:r>
        <w:t xml:space="preserve">P425; </w:t>
      </w:r>
      <w:r>
        <w:t xml:space="preserve">Do vértice P425, de coordenadas N 7.193.657,3871 m e E 724.519,2990 m, que segue confrontando por linha seca em um azimute de 243º 38' 8" a uma distância de 41,456 até o vértice </w:t>
      </w:r>
      <w:r>
        <w:t xml:space="preserve">P426; </w:t>
      </w:r>
      <w:r>
        <w:t xml:space="preserve">Do vértice P426, de coordenadas N 7.193.638,9774 m e E 724.482,1552 m, que segue confrontando por linha seca em um azimute de 327º 58' 16" a uma distância de 27,614 até o vértice </w:t>
      </w:r>
      <w:r>
        <w:t xml:space="preserve">P427; </w:t>
      </w:r>
      <w:r>
        <w:t xml:space="preserve">Do vértice P427, de coordenadas N 7.193.662,3879 m e E 724.467,5103 m, que segue confrontando por linha seca em um azimute de 277º 23' 45" a uma distância de 29,501 até o vértice </w:t>
      </w:r>
      <w:r>
        <w:t xml:space="preserve">P428; </w:t>
      </w:r>
      <w:r>
        <w:t xml:space="preserve">Do vértice P428, de coordenadas N 7.193.666,1854 m e E 724.438,2547 m, que segue confrontando por linha seca em um azimute de 297º 26' 44" a uma distância de 44,511 até o vértice </w:t>
      </w:r>
      <w:r>
        <w:t xml:space="preserve">P429; </w:t>
      </w:r>
      <w:r>
        <w:t xml:space="preserve">Do vértice P429, de coordenadas N 7.193.686,7009 m e E 724.398,7530 m, que segue confrontando por linha seca em um azimute de 245º 10' 46" a uma distância de 81,802 até o vértice </w:t>
      </w:r>
      <w:r>
        <w:t xml:space="preserve">P430; </w:t>
      </w:r>
      <w:r>
        <w:t xml:space="preserve">Do vértice P430, de coordenadas N 7.193.652,3621 m e E 724.324,5071 m, que segue confrontando por linha seca em um azimute de 323º 38' 35" a uma distância de 48,552 até o vértice </w:t>
      </w:r>
      <w:r>
        <w:t xml:space="preserve">P431; </w:t>
      </w:r>
      <w:r>
        <w:t xml:space="preserve">Do vértice P431, de coordenadas N 7.193.691,4633 m e E 724.295,7246 m, que segue confrontando por linha seca em um azimute de 54º 33' 6" a uma distância de 80,526 até o vértice </w:t>
      </w:r>
      <w:r>
        <w:t xml:space="preserve">P432; </w:t>
      </w:r>
      <w:r>
        <w:t xml:space="preserve">Do vértice P432, de coordenadas N 7.193.738,1659 m e E 724.361,3243 m, que segue confrontando por linha seca em um azimute de 85º 34' 0" a uma distância de 31,279 até o vértice </w:t>
      </w:r>
      <w:r>
        <w:t xml:space="preserve">P433; </w:t>
      </w:r>
      <w:r>
        <w:t xml:space="preserve">Do vértice P433, de coordenadas N 7.193.740,5837 m e E 724.392,5097 m, que segue confrontando por linha seca em um azimute de 84º 43' 38" a uma distância de 63,372 até o vértice </w:t>
      </w:r>
      <w:r>
        <w:t xml:space="preserve">P434; </w:t>
      </w:r>
      <w:r>
        <w:t xml:space="preserve">Do vértice P434, de coordenadas N 7.193.746,4074 m e E 724.455,6135 m, que segue confrontando por linha seca em um azimute de 323º 40' 20" a uma distância de 59,904 até o vértice </w:t>
      </w:r>
      <w:r>
        <w:t xml:space="preserve">P435; </w:t>
      </w:r>
      <w:r>
        <w:t xml:space="preserve">Do vértice P435, de coordenadas N 7.193.794,6688 m e E 724.420,1259 m, que segue confrontando por linha seca em um azimute de 217º 49' 13" a uma distância de 21,863 até o vértice </w:t>
      </w:r>
      <w:r>
        <w:t xml:space="preserve">P436; </w:t>
      </w:r>
      <w:r>
        <w:t xml:space="preserve">Do vértice P436, de coordenadas N 7.193.777,3983 m e E 724.406,7198 m, que segue confrontando por linha seca em um azimute de 252º 28' 38" a uma distância de 25,049 até o vértice </w:t>
      </w:r>
      <w:r>
        <w:t xml:space="preserve">P437; </w:t>
      </w:r>
      <w:r>
        <w:t xml:space="preserve">Do vértice P437, de coordenadas N 7.193.769,8564 m e E 724.382,8329 m, que segue confrontando por linha seca em um azimute de 277º 32' 0" a uma distância de 55,306 até o vértice </w:t>
      </w:r>
      <w:r>
        <w:t xml:space="preserve">P438; </w:t>
      </w:r>
      <w:r>
        <w:t xml:space="preserve">Do vértice P438, de coordenadas N 7.193.777,1073 m e E 724.328,0038 m, que segue confrontando por linha seca em um azimute de 340º 57' 31" a uma distância de 41,512 até o vértice </w:t>
      </w:r>
      <w:r>
        <w:t xml:space="preserve">P439; </w:t>
      </w:r>
      <w:r>
        <w:t xml:space="preserve">Do vértice P439, de coordenadas N 7.193.816,3476 m e E 724.314,4605 m, que segue confrontando por linha seca em um azimute de 65º 3' 42" a uma distância de 76,437 até o vértice </w:t>
      </w:r>
      <w:r>
        <w:t xml:space="preserve">P440; </w:t>
      </w:r>
      <w:r>
        <w:t xml:space="preserve">Do vértice P440, de coordenadas N 7.193.848,5766 m e E 724.383,7706 m, que segue confrontando por linha seca em um azimute de 339º 22' 15" a uma distância de 140,945 até o vértice </w:t>
      </w:r>
      <w:r>
        <w:t xml:space="preserve">P441; </w:t>
      </w:r>
      <w:r>
        <w:t xml:space="preserve">Do vértice P441, de coordenadas N 7.193.980,4842 m e E 724.334,1134 m, que segue confrontando por linha seca em um azimute de 322º 12' 48" a uma distância de 24,626 até o vértice </w:t>
      </w:r>
      <w:r>
        <w:t xml:space="preserve">P442; </w:t>
      </w:r>
      <w:r>
        <w:t xml:space="preserve">Do vértice P442, de coordenadas N 7.193.999,9463 m e E 724.319,0243 m, que segue confrontando por linha seca em um azimute de 327º 34' 44" a uma distância de 79,25 até o vértice </w:t>
      </w:r>
      <w:r>
        <w:t xml:space="preserve">P443; </w:t>
      </w:r>
      <w:r>
        <w:t xml:space="preserve">Do vértice P443, de coordenadas N 7.194.066,8435 m e E 724.276,5354 m, que segue confrontando por linha seca em um azimute de 267º 57' 17" a uma distância de 31,614 até o vértice </w:t>
      </w:r>
      <w:r>
        <w:t xml:space="preserve">P444; </w:t>
      </w:r>
      <w:r>
        <w:t xml:space="preserve">Do vértice P444, de coordenadas N 7.194.065,7152 m e E 724.244,9414 m, que segue confrontando por linha seca em um azimute de 310º 29' 26" a uma distância de 23,392 até o vértice </w:t>
      </w:r>
      <w:r>
        <w:t xml:space="preserve">P445; </w:t>
      </w:r>
      <w:r>
        <w:t xml:space="preserve">Do vértice P445, de coordenadas N 7.194.080,9041 m e E 724.227,1515 m, que segue confrontando por linha seca em um azimute de 359º 12' 18" a uma distância de 98,488 até o vértice </w:t>
      </w:r>
      <w:r>
        <w:t xml:space="preserve">P446; </w:t>
      </w:r>
      <w:r>
        <w:t xml:space="preserve">Do vértice P446, de coordenadas N 7.194.179,3831 m e E 724.225,7850 m, que segue confrontando por linha seca em um azimute de 287º 55' 15" a uma distância de 79,376 até o vértice </w:t>
      </w:r>
      <w:r>
        <w:t xml:space="preserve">P447; </w:t>
      </w:r>
      <w:r>
        <w:t xml:space="preserve">Do vértice P447, de coordenadas N 7.194.203,8072 m e E 724.150,2603 m, que segue confrontando por linha seca em um azimute de 281º 23' 3" a uma distância de 67,526 até o vértice </w:t>
      </w:r>
      <w:r>
        <w:t xml:space="preserve">P448; </w:t>
      </w:r>
      <w:r>
        <w:t xml:space="preserve">Do vértice P448, de coordenadas N 7.194.217,1360 m e E 724.084,0630 m, que segue confrontando por linha seca em um azimute de 12º 6' 36" a uma distância de 114,017 até o vértice </w:t>
      </w:r>
      <w:r>
        <w:t xml:space="preserve">P449; </w:t>
      </w:r>
      <w:r>
        <w:t xml:space="preserve">Do vértice P449, de coordenadas N 7.194.328,6155 m e E 724.107,9823 m, que segue confrontando por linha seca em um azimute de 66º 59' 31" a uma distância de 42,775 até o vértice </w:t>
      </w:r>
      <w:r>
        <w:t xml:space="preserve">P450; </w:t>
      </w:r>
      <w:r>
        <w:t xml:space="preserve">Do vértice P450, de coordenadas N 7.194.345,3345 m e E 724.147,3545 m, que segue confrontando por linha seca em um azimute de 73º 22' 31" a uma distância de 52,043 até o vértice </w:t>
      </w:r>
      <w:r>
        <w:t xml:space="preserve">P451; </w:t>
      </w:r>
      <w:r>
        <w:t xml:space="preserve">Do vértice P451, de coordenadas N 7.194.360,2239 m e E 724.197,2217 m, que segue confrontando por linha seca em um azimute de 102º 32' 57" a uma distância de 45,274 até o vértice </w:t>
      </w:r>
      <w:r>
        <w:t xml:space="preserve">P452; </w:t>
      </w:r>
      <w:r>
        <w:t xml:space="preserve">Do vértice P452, de coordenadas N 7.194.350,3868 m e E 724.241,4144 m, que segue confrontando por linha seca em um azimute de 17º 13' 33" a uma distância de 71,096 até o vértice </w:t>
      </w:r>
      <w:r>
        <w:t xml:space="preserve">P453; </w:t>
      </w:r>
      <w:r>
        <w:t xml:space="preserve">Do vértice P453, de coordenadas N 7.194.418,2935 m e E 724.262,4686 m, que segue confrontando por linha seca em um azimute de 0º 57' 16" a uma distância de 91,825 até o vértice </w:t>
      </w:r>
      <w:r>
        <w:t xml:space="preserve">P454; </w:t>
      </w:r>
      <w:r>
        <w:t xml:space="preserve">Do vértice P454, de coordenadas N 7.194.510,1052 m e E 724.263,9982 m, que segue confrontando por linha seca em um azimute de 334º 58' 33" a uma distância de 63,496 até o vértice </w:t>
      </w:r>
      <w:r>
        <w:t xml:space="preserve">P455; </w:t>
      </w:r>
      <w:r>
        <w:t xml:space="preserve">Do vértice P455, de coordenadas N 7.194.567,6407 m e E 724.237,1395 m, que segue confrontando por linha seca em um azimute de 7º 5' 46" a uma distância de 63,234 até o vértice </w:t>
      </w:r>
      <w:r>
        <w:t xml:space="preserve">P456; </w:t>
      </w:r>
      <w:r>
        <w:t xml:space="preserve">Do vértice P456, de coordenadas N 7.194.630,3901 m e E 724.244,9511 m, que segue confrontando por linha seca em um azimute de 121º 28' 32" a uma distância de 48,867 até o vértice </w:t>
      </w:r>
      <w:r>
        <w:t xml:space="preserve">P457; </w:t>
      </w:r>
      <w:r>
        <w:t xml:space="preserve">Do vértice P457, de coordenadas N 7.194.604,8749 m e E 724.286,6281 m, que segue confrontando por linha seca em um azimute de 7º 50' 20" a uma distância de 119,156 até o vértice </w:t>
      </w:r>
      <w:r>
        <w:t xml:space="preserve">P458; </w:t>
      </w:r>
      <w:r>
        <w:t xml:space="preserve">Do vértice P458, de coordenadas N 7.194.722,9170 m e E 724.302,8794 m, que segue confrontando por linha seca em um azimute de 299º 2' 35" a uma distância de 198,536 até o vértice </w:t>
      </w:r>
      <w:r>
        <w:t xml:space="preserve">P459; </w:t>
      </w:r>
      <w:r>
        <w:t xml:space="preserve">Do vértice P459, de coordenadas N 7.194.819,2997 m e E 724.129,3084 m, que segue confrontando por linha seca em um azimute de 40º 44' 51" a uma distância de 38,759 até o vértice </w:t>
      </w:r>
      <w:r>
        <w:t xml:space="preserve">P460; </w:t>
      </w:r>
      <w:r>
        <w:t xml:space="preserve">Do vértice P460, de coordenadas N 7.194.848,6635 m e E 724.154,6077 m, que segue confrontando por linha seca em um azimute de 15º 41' 30" a uma distância de 65,01 até o vértice </w:t>
      </w:r>
      <w:r>
        <w:t xml:space="preserve">P461; </w:t>
      </w:r>
      <w:r>
        <w:t xml:space="preserve">Do vértice P461, de coordenadas N 7.194.911,2503 m e E 724.172,1902 m, que segue confrontando por linha seca em um azimute de 48º 20' 54" a uma distância de 78,801 até o vértice </w:t>
      </w:r>
      <w:r>
        <w:t xml:space="preserve">P462; </w:t>
      </w:r>
      <w:r>
        <w:t xml:space="preserve">Do vértice P462, de coordenadas N 7.194.963,6213 m e E 724.231,0698 m, que segue confrontando por linha seca em um azimute de 64º 37' 27" a uma distância de 39,654 até o vértice </w:t>
      </w:r>
      <w:r>
        <w:t xml:space="preserve">P463; </w:t>
      </w:r>
      <w:r>
        <w:t xml:space="preserve">Do vértice P463, de coordenadas N 7.194.980,6154 m e E 724.266,8982 m, que segue confrontando por linha seca em um azimute de 113º 16' 45" a uma distância de 54,409 até o vértice </w:t>
      </w:r>
      <w:r>
        <w:t xml:space="preserve">P464; </w:t>
      </w:r>
      <w:r>
        <w:t xml:space="preserve">Do vértice P464, de coordenadas N 7.194.959,1123 m e E 724.316,8777 m, que segue confrontando por linha seca em um azimute de 83º 13' 51" a uma distância de 38,398 até o vértice </w:t>
      </w:r>
      <w:r>
        <w:t xml:space="preserve">P465; </w:t>
      </w:r>
      <w:r>
        <w:t xml:space="preserve">Do vértice P465, de coordenadas N 7.194.963,6383 m e E 724.355,0079 m, que segue confrontando por linha seca em um azimute de 81º 5' 52" a uma distância de 14,497 até o vértice </w:t>
      </w:r>
      <w:r>
        <w:t xml:space="preserve">P466; </w:t>
      </w:r>
      <w:r>
        <w:t xml:space="preserve">Do vértice P466, de coordenadas N 7.194.965,8817 m e E 724.369,3302 m, que segue confrontando por linha seca em um azimute de 318º 41' 33" a uma distância de 57,007 até o vértice </w:t>
      </w:r>
      <w:r>
        <w:t xml:space="preserve">P467; </w:t>
      </w:r>
      <w:r>
        <w:t xml:space="preserve">Do vértice P467, de coordenadas N 7.195.008,7043 m e E 724.331,6998 m, que segue confrontando por linha seca em um azimute de 349º 45' 6" a uma distância de 65,779 até o vértice </w:t>
      </w:r>
      <w:r>
        <w:t xml:space="preserve">P468; </w:t>
      </w:r>
      <w:r>
        <w:t xml:space="preserve">Do vértice P468, de coordenadas N 7.195.073,4335 m e E 724.319,9969 m, que segue confrontando por linha seca em um azimute de 271º 47' 42" a uma distância de 56,387 até o vértice </w:t>
      </w:r>
      <w:r>
        <w:t xml:space="preserve">P469; </w:t>
      </w:r>
      <w:r>
        <w:t xml:space="preserve">Do vértice P469, de coordenadas N 7.195.075,1997 m e E 724.263,6378 m, que segue confrontando por linha seca em um azimute de 4º 40' 5" a uma distância de 46,423 até o vértice </w:t>
      </w:r>
      <w:r>
        <w:t xml:space="preserve">P470; </w:t>
      </w:r>
      <w:r>
        <w:t xml:space="preserve">Do vértice P470, de coordenadas N 7.195.121,4691 m e E 724.267,4159 m, que segue confrontando por linha seca em um azimute de 290º 11' 20" a uma distância de 32,644 até o vértice </w:t>
      </w:r>
      <w:r>
        <w:t xml:space="preserve">P471; </w:t>
      </w:r>
      <w:r>
        <w:t xml:space="preserve">Do vértice P471, de coordenadas N 7.195.132,7351 m e E 724.236,7777 m, que segue confrontando por linha seca em um azimute de 287º 39' 34" a uma distância de 34,534 até o vértice </w:t>
      </w:r>
      <w:r>
        <w:t xml:space="preserve">P472; </w:t>
      </w:r>
      <w:r>
        <w:t xml:space="preserve">Do vértice P472, de coordenadas N 7.195.143,2114 m e E 724.203,8707 m, que segue confrontando por linha seca em um azimute de 202º 28' 36" a uma distância de 48,641 até o vértice </w:t>
      </w:r>
      <w:r>
        <w:t xml:space="preserve">P473; </w:t>
      </w:r>
      <w:r>
        <w:t xml:space="preserve">Do vértice P473, de coordenadas N 7.195.098,2658 m e E 724.185,2752 m, que segue confrontando por linha seca em um azimute de 224º 48' 56" a uma distância de 33,458 até o vértice </w:t>
      </w:r>
      <w:r>
        <w:t xml:space="preserve">P474; </w:t>
      </w:r>
      <w:r>
        <w:t xml:space="preserve">Do vértice P474, de coordenadas N 7.195.074,5317 m e E 724.161,6934 m, que segue confrontando por linha seca em um azimute de 241º 19' 20" a uma distância de 21,987 até o vértice </w:t>
      </w:r>
      <w:r>
        <w:t xml:space="preserve">P475; </w:t>
      </w:r>
      <w:r>
        <w:t xml:space="preserve">Do vértice P475, de coordenadas N 7.195.063,9807 m e E 724.142,4038 m, que segue confrontando por linha seca em um azimute de 205º 23' 20" a uma distância de 69,056 até o vértice </w:t>
      </w:r>
      <w:r>
        <w:t xml:space="preserve">P476; </w:t>
      </w:r>
      <w:r>
        <w:t xml:space="preserve">Do vértice P476, de coordenadas N 7.195.001,5941 m e E 724.112,7952 m, que segue confrontando por linha seca em um azimute de 249º 8' 39" a uma distância de 8,907 até o vértice </w:t>
      </w:r>
      <w:r>
        <w:t xml:space="preserve">P477; </w:t>
      </w:r>
      <w:r>
        <w:t xml:space="preserve">Do vértice P477, de coordenadas N 7.194.998,4232 m e E 724.104,4722 m, que segue confrontando por linha seca em um azimute de 305º 49' 41" a uma distância de 27,489 até o vértice </w:t>
      </w:r>
      <w:r>
        <w:t xml:space="preserve">P478; </w:t>
      </w:r>
      <w:r>
        <w:t xml:space="preserve">Do vértice P478, de coordenadas N 7.195.014,5140 m e E 724.082,1847 m, que segue confrontando por linha seca em um azimute de 334º 23' 52" a uma distância de 18,496 até o vértice </w:t>
      </w:r>
      <w:r>
        <w:t xml:space="preserve">P479; </w:t>
      </w:r>
      <w:r>
        <w:t xml:space="preserve">Do vértice P479, de coordenadas N 7.195.031,1943 m e E 724.074,1921 m, que segue confrontando por linha seca em um azimute de 335º 43' 26" a uma distância de 49,382 até o vértice </w:t>
      </w:r>
      <w:r>
        <w:t xml:space="preserve">P480; </w:t>
      </w:r>
      <w:r>
        <w:t xml:space="preserve">Do vértice P480, de coordenadas N 7.195.076,2096 m e E 724.053,8895 m, que segue confrontando por linha seca em um azimute de 300º 27' 10" a uma distância de 335,988 até o vértice </w:t>
      </w:r>
      <w:r>
        <w:t xml:space="preserve">P481; </w:t>
      </w:r>
      <w:r>
        <w:t xml:space="preserve">Do vértice P481, de coordenadas N 7.195.246,4981 m e E 723.764,2519 m, que segue confrontando por linha seca em um azimute de 208º 14' 3" a uma distância de 138,799 até o vértice </w:t>
      </w:r>
      <w:r>
        <w:t xml:space="preserve">P482; </w:t>
      </w:r>
      <w:r>
        <w:t xml:space="preserve">Do vértice P482, de coordenadas N 7.195.124,2133 m e E 723.698,5891 m, que segue confrontando por linha seca em um azimute de 215º 9' 24" a uma distância de 142,539 até o vértice </w:t>
      </w:r>
      <w:r>
        <w:t xml:space="preserve">P483; </w:t>
      </w:r>
      <w:r>
        <w:t xml:space="preserve">Do vértice P483, de coordenadas N 7.195.007,6763 m e E 723.616,5131 m, que segue confrontando por linha seca em um azimute de 267º 38' 48" a uma distância de 46,759 até o vértice </w:t>
      </w:r>
      <w:r>
        <w:t xml:space="preserve">P484; </w:t>
      </w:r>
      <w:r>
        <w:t xml:space="preserve">Do vértice P484, de coordenadas N 7.195.005,7563 m e E 723.569,7931 m, que segue confrontando por linha seca em um azimute de 294º 46' 31" a uma distância de 18,327 até o vértice </w:t>
      </w:r>
      <w:r>
        <w:t xml:space="preserve">P485; </w:t>
      </w:r>
      <w:r>
        <w:t xml:space="preserve">Do vértice P485, de coordenadas N 7.195.013,4363 m e E 723.553,1531 m, que segue confrontando por linha seca em um azimute de 323º 58' 42" a uma distância de 37,562 até o vértice </w:t>
      </w:r>
      <w:r>
        <w:t xml:space="preserve">P486; </w:t>
      </w:r>
      <w:r>
        <w:t xml:space="preserve">Do vértice P486, de coordenadas N 7.195.043,8164 m e E 723.531,0631 m, que segue confrontando por linha seca em um azimute de 344º 54' 45" a uma distância de 62,66 até o vértice </w:t>
      </w:r>
      <w:r>
        <w:t xml:space="preserve">P487; </w:t>
      </w:r>
      <w:r>
        <w:t xml:space="preserve">Do vértice P487, de coordenadas N 7.195.104,3163 m e E 723.514,7531 m, que segue confrontando por linha seca em um azimute de 15º 56' 43" a uma distância de 65,23 até o vértice </w:t>
      </w:r>
      <w:r>
        <w:t xml:space="preserve">P488; </w:t>
      </w:r>
      <w:r>
        <w:t xml:space="preserve">Do vértice P488, de coordenadas N 7.195.167,0364 m e E 723.532,6731 m, que segue confrontando por linha seca em um azimute de 358º 52' 36" a uma distância de 65,293 até o vértice </w:t>
      </w:r>
      <w:r>
        <w:t xml:space="preserve">P489; </w:t>
      </w:r>
      <w:r>
        <w:t xml:space="preserve">Do vértice P489, de coordenadas N 7.195.232,3164 m e E 723.531,3932 m, que segue confrontando por linha seca em um azimute de 27º 8' 59" a uma distância de 56,101 até o vértice </w:t>
      </w:r>
      <w:r>
        <w:t xml:space="preserve">P490; </w:t>
      </w:r>
      <w:r>
        <w:t xml:space="preserve">Do vértice P490, de coordenadas N 7.195.282,2364 m e E 723.556,9932 m, que segue confrontando por linha seca em um azimute de 48º 44' 27" a uma distância de 42,157 até o vértice </w:t>
      </w:r>
      <w:r>
        <w:t xml:space="preserve">P491; </w:t>
      </w:r>
      <w:r>
        <w:t xml:space="preserve">Do vértice P491, de coordenadas N 7.195.310,0377 m e E 723.588,6842 m, que segue confrontando por linha seca em um azimute de 265º 13' 11" a uma distância de 53,982 até o vértice </w:t>
      </w:r>
      <w:r>
        <w:t xml:space="preserve">P492; </w:t>
      </w:r>
      <w:r>
        <w:t xml:space="preserve">Do vértice P492, de coordenadas N 7.195.305,5392 m e E 723.534,8902 m, que segue confrontando por linha seca em um azimute de 270º 32' 55" a uma distância de 100,156 até o vértice </w:t>
      </w:r>
      <w:r>
        <w:t xml:space="preserve">P493; </w:t>
      </w:r>
      <w:r>
        <w:t xml:space="preserve">Do vértice P493, de coordenadas N 7.195.306,4982 m e E 723.434,7389 m, que segue confrontando por linha seca em um azimute de 293º 58' 33" a uma distância de 23,348 até o vértice </w:t>
      </w:r>
      <w:r>
        <w:t xml:space="preserve">P494; </w:t>
      </w:r>
      <w:r>
        <w:t xml:space="preserve">Do vértice P494, de coordenadas N 7.195.315,9859 m e E 723.413,4050 m, que segue confrontando por linha seca em um azimute de 280º 45' 3" a uma distância de 27,098 até o vértice </w:t>
      </w:r>
      <w:r>
        <w:t xml:space="preserve">P495; </w:t>
      </w:r>
      <w:r>
        <w:t xml:space="preserve">Do vértice P495, de coordenadas N 7.195.321,0408 m e E 723.386,7828 m, que segue confrontando por linha seca em um azimute de 275º 25' 2" a uma distância de 29,45 até o vértice </w:t>
      </w:r>
      <w:r>
        <w:t xml:space="preserve">P496; </w:t>
      </w:r>
      <w:r>
        <w:t xml:space="preserve">Do vértice P496, de coordenadas N 7.195.323,8210 m e E 723.357,4646 m, que segue confrontando por linha seca em um azimute de 265º 14' 11" a uma distância de 32,463 até o vértice </w:t>
      </w:r>
      <w:r>
        <w:t xml:space="preserve">P497; </w:t>
      </w:r>
      <w:r>
        <w:t xml:space="preserve">Do vértice P497, de coordenadas N 7.195.321,1251 m e E 723.325,1135 m, que segue confrontando por linha seca em um azimute de 25º 13' 2" a uma distância de 19,612 até o vértice </w:t>
      </w:r>
      <w:r>
        <w:t xml:space="preserve">P498; </w:t>
      </w:r>
      <w:r>
        <w:t xml:space="preserve">Do vértice P498, de coordenadas N 7.195.338,8676 m e E 723.333,4689 m, que segue confrontando por linha seca em um azimute de 44º 26' 22" a uma distância de 129,986 até o vértice </w:t>
      </w:r>
      <w:r>
        <w:t xml:space="preserve">P499; </w:t>
      </w:r>
      <w:r>
        <w:t xml:space="preserve">Do vértice P499, de coordenadas N 7.195.431,6766 m e E 723.424,4797 m, que segue confrontando por linha seca em um azimute de 51º 7' 41" a uma distância de 315,181 até o vértice </w:t>
      </w:r>
      <w:r>
        <w:t xml:space="preserve">P500; </w:t>
      </w:r>
      <w:r>
        <w:t xml:space="preserve">Do vértice P500, de coordenadas N 7.195.629,4784 m e E 723.669,8646 m, que segue confrontando por linha seca em um azimute de 56º 21' 44" a uma distância de 68,489 até o vértice </w:t>
      </w:r>
      <w:r>
        <w:t xml:space="preserve">P501; </w:t>
      </w:r>
      <w:r>
        <w:t xml:space="preserve">Do vértice P501, de coordenadas N 7.195.667,4171 m e E 723.726,8854 m, que segue confrontando por linha seca em um azimute de 64º 1' 37" a uma distância de 21,922 até o vértice </w:t>
      </w:r>
      <w:r>
        <w:t xml:space="preserve">P502; </w:t>
      </w:r>
      <w:r>
        <w:t xml:space="preserve">Do vértice P502, de coordenadas N 7.195.677,0180 m e E 723.746,5937 m, que segue confrontando por linha seca em um azimute de 115º 26' 0" a uma distância de 23,955 até o vértice </w:t>
      </w:r>
      <w:r>
        <w:t xml:space="preserve">P503; </w:t>
      </w:r>
      <w:r>
        <w:t xml:space="preserve">Do vértice P503, de coordenadas N 7.195.666,7303 m e E 723.768,2272 m, que segue confrontando por linha seca em um azimute de 102º 52' 26" a uma distância de 68,508 até o vértice </w:t>
      </w:r>
      <w:r>
        <w:t xml:space="preserve">P504; </w:t>
      </w:r>
      <w:r>
        <w:t xml:space="preserve">Do vértice P504, de coordenadas N 7.195.651,4664 m e E 723.835,0133 m, que segue confrontando por linha seca em um azimute de 107º 40' 51" a uma distância de 158,975 até o vértice </w:t>
      </w:r>
      <w:r>
        <w:t xml:space="preserve">P505; </w:t>
      </w:r>
      <w:r>
        <w:t xml:space="preserve">Do vértice P505, de coordenadas N 7.195.603,1836 m e E 723.986,4794 m, que segue confrontando por linha seca em um azimute de 126º 41' 51" a uma distância de 203,01 até o vértice </w:t>
      </w:r>
      <w:r>
        <w:t xml:space="preserve">P506; </w:t>
      </w:r>
      <w:r>
        <w:t xml:space="preserve">Do vértice P506, de coordenadas N 7.195.481,8662 m e E 724.149,2533 m, que segue confrontando por linha seca em um azimute de 96º 25' 38" a uma distância de 75,628 até o vértice </w:t>
      </w:r>
      <w:r>
        <w:t xml:space="preserve">P507; </w:t>
      </w:r>
      <w:r>
        <w:t xml:space="preserve">Do vértice P507, de coordenadas N 7.195.473,4004 m e E 724.224,4059 m, que segue confrontando por linha seca em um azimute de 31º 47' 56" a uma distância de 33,724 até o vértice </w:t>
      </w:r>
      <w:r>
        <w:t xml:space="preserve">P508; </w:t>
      </w:r>
      <w:r>
        <w:t xml:space="preserve">Do vértice P508, de coordenadas N 7.195.502,0621 m e E 724.242,1761 m, que segue confrontando por linha seca em um azimute de 69º 20' 36" a uma distância de 20,215 até o vértice </w:t>
      </w:r>
      <w:r>
        <w:t xml:space="preserve">P509; </w:t>
      </w:r>
      <w:r>
        <w:t xml:space="preserve">Do vértice P509, de coordenadas N 7.195.509,1934 m e E 724.261,0916 m, que segue confrontando por linha seca em um azimute de 116º 59' 23" a uma distância de 179,047 até o vértice </w:t>
      </w:r>
      <w:r>
        <w:t xml:space="preserve">P510; </w:t>
      </w:r>
      <w:r>
        <w:t xml:space="preserve">Do vértice P510, de coordenadas N 7.195.427,9361 m e E 724.420,6379 m, que segue confrontando por linha seca em um azimute de 211º 26' 12" a uma distância de 84,473 até o vértice </w:t>
      </w:r>
      <w:r>
        <w:t xml:space="preserve">P511; </w:t>
      </w:r>
      <w:r>
        <w:t xml:space="preserve">Do vértice P511, de coordenadas N 7.195.355,8624 m e E 724.376,5806 m, que segue confrontando por linha seca em um azimute de 128º 49' 7" a uma distância de 87,605 até o vértice </w:t>
      </w:r>
      <w:r>
        <w:t xml:space="preserve">P512; </w:t>
      </w:r>
      <w:r>
        <w:t xml:space="preserve">Do vértice P512, de coordenadas N 7.195.300,9463 m e E 724.444,8367 m, que segue confrontando por linha seca em um azimute de 139º 10' 28" a uma distância de 45,991 até o vértice </w:t>
      </w:r>
      <w:r>
        <w:t xml:space="preserve">P513; </w:t>
      </w:r>
      <w:r>
        <w:t xml:space="preserve">Do vértice P513, de coordenadas N 7.195.266,1448 m e E 724.474,9036 m, que segue confrontando por linha seca em um azimute de 214º 32' 5" a uma distância de 78,556 até o vértice </w:t>
      </w:r>
      <w:r>
        <w:t xml:space="preserve">P514; </w:t>
      </w:r>
      <w:r>
        <w:t xml:space="preserve">Do vértice P514, de coordenadas N 7.195.201,4313 m e E 724.430,3696 m, que segue confrontando por linha seca em um azimute de 119º 51' 32" a uma distância de 129,981 até o vértice </w:t>
      </w:r>
      <w:r>
        <w:t xml:space="preserve">P515; </w:t>
      </w:r>
      <w:r>
        <w:t xml:space="preserve">Do vértice P515, de coordenadas N 7.195.136,7178 m e E 724.543,0964 m, que segue confrontando por linha seca em um azimute de 42º 17' 14" a uma distância de 97,516 até o vértice </w:t>
      </w:r>
      <w:r>
        <w:t xml:space="preserve">P516; </w:t>
      </w:r>
      <w:r>
        <w:t xml:space="preserve">Do vértice P516, de coordenadas N 7.195.208,8586 m e E 724.608,7100 m, que segue confrontando por linha seca em um azimute de 129º 14' 0" a uma distância de 21,823 até o vértice </w:t>
      </w:r>
      <w:r>
        <w:t xml:space="preserve">P517; </w:t>
      </w:r>
      <w:r>
        <w:t xml:space="preserve">Do vértice P517, de coordenadas N 7.195.195,0560 m e E 724.625,6135 m, que segue confrontando por linha seca em um azimute de 142º 35' 41" a uma distância de 54,786 até o vértice </w:t>
      </w:r>
      <w:r>
        <w:t xml:space="preserve">P518; </w:t>
      </w:r>
      <w:r>
        <w:t xml:space="preserve">Do vértice P518, de coordenadas N 7.195.151,5360 m e E 724.658,8934 m, que segue confrontando por linha seca em um azimute de 103º 45' 10" a uma distância de 68,144 até o vértice </w:t>
      </w:r>
      <w:r>
        <w:t xml:space="preserve">P519; </w:t>
      </w:r>
      <w:r>
        <w:t xml:space="preserve">Do vértice P519, de coordenadas N 7.195.135,3360 m e E 724.725,0835 m, que segue confrontando por linha seca em um azimute de 174º 28' 37" a uma distância de 37,092 até o vértice </w:t>
      </w:r>
      <w:r>
        <w:t xml:space="preserve">P520; </w:t>
      </w:r>
      <w:r>
        <w:t xml:space="preserve">Do vértice P520, de coordenadas N 7.195.098,4160 m e E 724.728,6535 m, que segue confrontando por linha seca em um azimute de 160º 33' 36" a uma distância de 23,075 até o vértice </w:t>
      </w:r>
      <w:r>
        <w:t xml:space="preserve">P521; </w:t>
      </w:r>
      <w:r>
        <w:t xml:space="preserve">Do vértice P521, de coordenadas N 7.195.076,6560 m e E 724.736,3335 m, que segue confrontando por linha seca em um azimute de 126º 28' 9" a uma distância de 54,913 até o vértice </w:t>
      </w:r>
      <w:r>
        <w:t xml:space="preserve">P522; </w:t>
      </w:r>
      <w:r>
        <w:t xml:space="preserve">Do vértice P522, de coordenadas N 7.195.044,0160 m e E 724.780,4935 m, que segue confrontando por linha seca em um azimute de 136º 45' 45" a uma distância de 48,808 até o vértice </w:t>
      </w:r>
      <w:r>
        <w:t xml:space="preserve">P523; </w:t>
      </w:r>
      <w:r>
        <w:t xml:space="preserve">Do vértice P523, de coordenadas N 7.195.008,4585 m e E 724.813,9280 m, que segue confrontando por linha seca em um azimute de 14º 30' 43" a uma distância de 0 até o vértice </w:t>
      </w:r>
      <w:r>
        <w:t xml:space="preserve">P524; </w:t>
      </w:r>
      <w:r>
        <w:t xml:space="preserve">Do vértice P524, de coordenadas N 7.195.008,4586 m e E 724.813,9280 m, que segue confrontando por linha seca em um azimute de 30º 46' 45" a uma distância de 348,584 até o vértice </w:t>
      </w:r>
      <w:r>
        <w:t xml:space="preserve">P525; </w:t>
      </w:r>
      <w:r>
        <w:t xml:space="preserve">Do vértice P525, de coordenadas N 7.195.307,9435 m e E 724.992,3092 m, que segue confrontando por linha seca em um azimute de 117º 46' 42" a uma distância de 31,168 até o vértice </w:t>
      </w:r>
      <w:r>
        <w:t xml:space="preserve">P526; </w:t>
      </w:r>
      <w:r>
        <w:t xml:space="preserve">Do vértice P526, de coordenadas N 7.195.293,4175 m e E 725.019,8854 m, que segue confrontando por linha seca em um azimute de 97º 33' 53" a uma distância de 28,758 até o vértice </w:t>
      </w:r>
      <w:r>
        <w:t xml:space="preserve"> retornando ao vértice P347,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