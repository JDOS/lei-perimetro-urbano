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Sede Urbana P136 até P260</w:t>
      </w:r>
    </w:p>
    <w:p>
      <w:r>
        <w:t xml:space="preserve">Inicia-se a descrição deste perímetro no vértice </w:t>
      </w:r>
      <w:r>
        <w:t xml:space="preserve">P000, de coordenadas N 7.204.513,8060 m e E 727.364,0120 m, que segue confrontando por linha seca em um azimute de 23º 53' 26" a uma distância de 38,623 até o vértice </w:t>
      </w:r>
      <w:r>
        <w:t xml:space="preserve">P001; </w:t>
      </w:r>
      <w:r>
        <w:t xml:space="preserve">Do vértice P001, de coordenadas N 7.204.549,1198 m e E 727.379,6538 m, que segue confrontando por linha seca em um azimute de 152º 49' 13" a uma distância de 47,847 até o vértice </w:t>
      </w:r>
      <w:r>
        <w:t xml:space="preserve">P002; </w:t>
      </w:r>
      <w:r>
        <w:t xml:space="preserve">Do vértice P002, de coordenadas N 7.204.506,5563 m e E 727.401,5095 m, que segue confrontando por linha seca em um azimute de 145º 41' 33" a uma distância de 36,477 até o vértice </w:t>
      </w:r>
      <w:r>
        <w:t xml:space="preserve">P003; </w:t>
      </w:r>
      <w:r>
        <w:t xml:space="preserve">Do vértice P003, de coordenadas N 7.204.476,4251 m e E 727.422,0695 m, que segue confrontando por linha seca em um azimute de 111º 5' 40" a uma distância de 9,615 até o vértice </w:t>
      </w:r>
      <w:r>
        <w:t xml:space="preserve">P004; </w:t>
      </w:r>
      <w:r>
        <w:t xml:space="preserve">Do vértice P004, de coordenadas N 7.204.472,9646 m e E 727.431,0399 m, que segue confrontando por linha seca em um azimute de 56º 57' 11" a uma distância de 39,932 até o vértice </w:t>
      </w:r>
      <w:r>
        <w:t xml:space="preserve">P005; </w:t>
      </w:r>
      <w:r>
        <w:t xml:space="preserve">Do vértice P005, de coordenadas N 7.204.494,7404 m e E 727.464,5115 m, que segue confrontando por linha seca em um azimute de 7º 18' 52" a uma distância de 238,055 até o vértice </w:t>
      </w:r>
      <w:r>
        <w:t xml:space="preserve">P006; </w:t>
      </w:r>
      <w:r>
        <w:t xml:space="preserve">Do vértice P006, de coordenadas N 7.204.730,8580 m e E 727.494,8190 m, que segue confrontando por linha seca em um azimute de 9º 51' 23" a uma distância de 77,87 até o vértice </w:t>
      </w:r>
      <w:r>
        <w:t xml:space="preserve">P007; </w:t>
      </w:r>
      <w:r>
        <w:t xml:space="preserve">Do vértice P007, de coordenadas N 7.204.807,5790 m e E 727.508,1487 m, que segue confrontando por linha seca em um azimute de 118º 27' 40" a uma distância de 127,215 até o vértice </w:t>
      </w:r>
      <w:r>
        <w:t xml:space="preserve">P008; </w:t>
      </w:r>
      <w:r>
        <w:t xml:space="preserve">Do vértice P008, de coordenadas N 7.204.746,9530 m e E 727.619,9891 m, que segue confrontando por linha seca em um azimute de 58º 58' 5" a uma distância de 39,031 até o vértice </w:t>
      </w:r>
      <w:r>
        <w:t xml:space="preserve">P009; </w:t>
      </w:r>
      <w:r>
        <w:t xml:space="preserve">Do vértice P009, de coordenadas N 7.204.767,0741 m e E 727.653,4338 m, que segue confrontando por linha seca em um azimute de 74º 6' 51" a uma distância de 262,542 até o vértice </w:t>
      </w:r>
      <w:r>
        <w:t xml:space="preserve">P010; </w:t>
      </w:r>
      <w:r>
        <w:t xml:space="preserve">Do vértice P010, de coordenadas N 7.204.838,9373 m e E 727.905,9493 m, que segue confrontando por linha seca em um azimute de 168º 34' 21" a uma distância de 113,92 até o vértice </w:t>
      </w:r>
      <w:r>
        <w:t xml:space="preserve">P011; </w:t>
      </w:r>
      <w:r>
        <w:t xml:space="preserve">Do vértice P011, de coordenadas N 7.204.727,2752 m e E 727.928,5199 m, que segue confrontando por linha seca em um azimute de 255º 41' 10" a uma distância de 104,049 até o vértice </w:t>
      </w:r>
      <w:r>
        <w:t xml:space="preserve">P012; </w:t>
      </w:r>
      <w:r>
        <w:t xml:space="preserve">Do vértice P012, de coordenadas N 7.204.701,5510 m e E 727.827,7011 m, que segue confrontando por linha seca em um azimute de 342º 34' 22" a uma distância de 37,159 até o vértice </w:t>
      </w:r>
      <w:r>
        <w:t xml:space="preserve">P013; </w:t>
      </w:r>
      <w:r>
        <w:t xml:space="preserve">Do vértice P013, de coordenadas N 7.204.737,0045 m e E 727.816,5722 m, que segue confrontando por linha seca em um azimute de 287º 17' 1" a uma distância de 19,202 até o vértice </w:t>
      </w:r>
      <w:r>
        <w:t xml:space="preserve">P014; </w:t>
      </w:r>
      <w:r>
        <w:t xml:space="preserve">Do vértice P014, de coordenadas N 7.204.742,7093 m e E 727.798,2376 m, que segue confrontando por linha seca em um azimute de 260º 19' 56" a uma distância de 31,383 até o vértice </w:t>
      </w:r>
      <w:r>
        <w:t xml:space="preserve">P015; </w:t>
      </w:r>
      <w:r>
        <w:t xml:space="preserve">Do vértice P015, de coordenadas N 7.204.737,4390 m e E 727.767,3002 m, que segue confrontando por linha seca em um azimute de 252º 13' 24" a uma distância de 106,85 até o vértice </w:t>
      </w:r>
      <w:r>
        <w:t xml:space="preserve">P016; </w:t>
      </w:r>
      <w:r>
        <w:t xml:space="preserve">Do vértice P016, de coordenadas N 7.204.704,8172 m e E 727.665,5523 m, que segue confrontando por linha seca em um azimute de 202º 58' 19" a uma distância de 208,79 até o vértice </w:t>
      </w:r>
      <w:r>
        <w:t xml:space="preserve">P017; </w:t>
      </w:r>
      <w:r>
        <w:t xml:space="preserve">Do vértice P017, de coordenadas N 7.204.512,5848 m e E 727.584,0658 m, que segue confrontando por linha seca em um azimute de 203º 48' 58" a uma distância de 36,806 até o vértice </w:t>
      </w:r>
      <w:r>
        <w:t xml:space="preserve">P018; </w:t>
      </w:r>
      <w:r>
        <w:t xml:space="preserve">Do vértice P018, de coordenadas N 7.204.478,9128 m e E 727.569,2034 m, que segue confrontando por linha seca em um azimute de 143º 1' 46" a uma distância de 14,684 até o vértice </w:t>
      </w:r>
      <w:r>
        <w:t xml:space="preserve">P019; </w:t>
      </w:r>
      <w:r>
        <w:t xml:space="preserve">Do vértice P019, de coordenadas N 7.204.467,1809 m e E 727.578,0346 m, que segue confrontando por linha seca em um azimute de 117º 0' 40" a uma distância de 15,072 até o vértice </w:t>
      </w:r>
      <w:r>
        <w:t xml:space="preserve">P020; </w:t>
      </w:r>
      <w:r>
        <w:t xml:space="preserve">Do vértice P020, de coordenadas N 7.204.460,3359 m e E 727.591,4623 m, que segue confrontando por linha seca em um azimute de 54º 43' 10" a uma distância de 50,37 até o vértice </w:t>
      </w:r>
      <w:r>
        <w:t xml:space="preserve">P021; </w:t>
      </w:r>
      <w:r>
        <w:t xml:space="preserve">Do vértice P021, de coordenadas N 7.204.489,4288 m e E 727.632,5813 m, que segue confrontando por linha seca em um azimute de 111º 19' 36" a uma distância de 64,194 até o vértice </w:t>
      </w:r>
      <w:r>
        <w:t xml:space="preserve">P022; </w:t>
      </w:r>
      <w:r>
        <w:t xml:space="preserve">Do vértice P022, de coordenadas N 7.204.466,0825 m e E 727.692,3793 m, que segue confrontando por linha seca em um azimute de 109º 4' 9" a uma distância de 29,284 até o vértice </w:t>
      </w:r>
      <w:r>
        <w:t xml:space="preserve">P023; </w:t>
      </w:r>
      <w:r>
        <w:t xml:space="preserve">Do vértice P023, de coordenadas N 7.204.456,5152 m e E 727.720,0565 m, que segue confrontando por linha seca em um azimute de 61º 26' 3" a uma distância de 28,532 até o vértice </w:t>
      </w:r>
      <w:r>
        <w:t xml:space="preserve">P024; </w:t>
      </w:r>
      <w:r>
        <w:t xml:space="preserve">Do vértice P024, de coordenadas N 7.204.470,1583 m e E 727.745,1152 m, que segue confrontando por linha seca em um azimute de 53º 5' 22" a uma distância de 39,075 até o vértice </w:t>
      </w:r>
      <w:r>
        <w:t xml:space="preserve">P025; </w:t>
      </w:r>
      <w:r>
        <w:t xml:space="preserve">Do vértice P025, de coordenadas N 7.204.493,6256 m e E 727.776,3587 m, que segue confrontando por linha seca em um azimute de 67º 54' 27" a uma distância de 50,692 até o vértice </w:t>
      </w:r>
      <w:r>
        <w:t xml:space="preserve">P026; </w:t>
      </w:r>
      <w:r>
        <w:t xml:space="preserve">Do vértice P026, de coordenadas N 7.204.512,6909 m e E 727.823,3284 m, que segue confrontando por linha seca em um azimute de 84º 41' 25" a uma distância de 30,273 até o vértice </w:t>
      </w:r>
      <w:r>
        <w:t xml:space="preserve">P027; </w:t>
      </w:r>
      <w:r>
        <w:t xml:space="preserve">Do vértice P027, de coordenadas N 7.204.515,4922 m e E 727.853,4713 m, que segue confrontando por linha seca em um azimute de 88º 26' 14" a uma distância de 93,751 até o vértice </w:t>
      </w:r>
      <w:r>
        <w:t xml:space="preserve">P028; </w:t>
      </w:r>
      <w:r>
        <w:t xml:space="preserve">Do vértice P028, de coordenadas N 7.204.518,0490 m e E 727.947,1875 m, que segue confrontando por linha seca em um azimute de 180º 47' 42" a uma distância de 59,532 até o vértice </w:t>
      </w:r>
      <w:r>
        <w:t xml:space="preserve">P029; </w:t>
      </w:r>
      <w:r>
        <w:t xml:space="preserve">Do vértice P029, de coordenadas N 7.204.458,5223 m e E 727.946,3615 m, que segue confrontando por linha seca em um azimute de 165º 4' 55" a uma distância de 17,873 até o vértice </w:t>
      </w:r>
      <w:r>
        <w:t xml:space="preserve">P030; </w:t>
      </w:r>
      <w:r>
        <w:t xml:space="preserve">Do vértice P030, de coordenadas N 7.204.441,2519 m e E 727.950,9626 m, que segue confrontando por linha seca em um azimute de 159º 58' 37" a uma distância de 13,323 até o vértice </w:t>
      </w:r>
      <w:r>
        <w:t xml:space="preserve">P031; </w:t>
      </w:r>
      <w:r>
        <w:t xml:space="preserve">Do vértice P031, de coordenadas N 7.204.428,7340 m e E 727.955,5245 m, que segue confrontando por linha seca em um azimute de 258º 33' 35" a uma distância de 56,678 até o vértice </w:t>
      </w:r>
      <w:r>
        <w:t xml:space="preserve">P032; </w:t>
      </w:r>
      <w:r>
        <w:t xml:space="preserve">Do vértice P032, de coordenadas N 7.204.417,4921 m e E 727.899,9721 m, que segue confrontando por linha seca em um azimute de 184º 20' 21" a uma distância de 44,749 até o vértice </w:t>
      </w:r>
      <w:r>
        <w:t xml:space="preserve">P033; </w:t>
      </w:r>
      <w:r>
        <w:t xml:space="preserve">Do vértice P033, de coordenadas N 7.204.372,8710 m e E 727.896,5864 m, que segue confrontando por linha seca em um azimute de 260º 31' 31" a uma distância de 70,757 até o vértice </w:t>
      </w:r>
      <w:r>
        <w:t xml:space="preserve">P034; </w:t>
      </w:r>
      <w:r>
        <w:t xml:space="preserve">Do vértice P034, de coordenadas N 7.204.361,2234 m e E 727.826,7944 m, que segue confrontando por linha seca em um azimute de 218º 59' 35" a uma distância de 26,255 até o vértice </w:t>
      </w:r>
      <w:r>
        <w:t xml:space="preserve">P035; </w:t>
      </w:r>
      <w:r>
        <w:t xml:space="preserve">Do vértice P035, de coordenadas N 7.204.340,8176 m e E 727.810,2741 m, que segue confrontando por linha seca em um azimute de 223º 14' 52" a uma distância de 98,118 até o vértice </w:t>
      </w:r>
      <w:r>
        <w:t xml:space="preserve">P036; </w:t>
      </w:r>
      <w:r>
        <w:t xml:space="preserve">Do vértice P036, de coordenadas N 7.204.269,3487 m e E 727.743,0482 m, que segue confrontando por linha seca em um azimute de 203º 35' 28" a uma distância de 86,038 até o vértice </w:t>
      </w:r>
      <w:r>
        <w:t xml:space="preserve">P037; </w:t>
      </w:r>
      <w:r>
        <w:t xml:space="preserve">Do vértice P037, de coordenadas N 7.204.190,5013 m e E 727.708,6150 m, que segue confrontando por linha seca em um azimute de 176º 14' 22" a uma distância de 36,523 até o vértice </w:t>
      </w:r>
      <w:r>
        <w:t xml:space="preserve">P038; </w:t>
      </w:r>
      <w:r>
        <w:t xml:space="preserve">Do vértice P038, de coordenadas N 7.204.154,0566 m e E 727.711,0104 m, que segue confrontando por linha seca em um azimute de 88º 59' 50" a uma distância de 48,173 até o vértice </w:t>
      </w:r>
      <w:r>
        <w:t xml:space="preserve">P039; </w:t>
      </w:r>
      <w:r>
        <w:t xml:space="preserve">Do vértice P039, de coordenadas N 7.204.154,8996 m e E 727.759,1765 m, que segue confrontando por linha seca em um azimute de 86º 34' 42" a uma distância de 32,443 até o vértice </w:t>
      </w:r>
      <w:r>
        <w:t xml:space="preserve">P040; </w:t>
      </w:r>
      <w:r>
        <w:t xml:space="preserve">Do vértice P040, de coordenadas N 7.204.156,8359 m e E 727.791,5612 m, que segue confrontando por linha seca em um azimute de 85º 43' 47" a uma distância de 45,325 até o vértice </w:t>
      </w:r>
      <w:r>
        <w:t xml:space="preserve">P041; </w:t>
      </w:r>
      <w:r>
        <w:t xml:space="preserve">Do vértice P041, de coordenadas N 7.204.160,2109 m e E 727.836,7605 m, que segue confrontando por linha seca em um azimute de 78º 7' 11" a uma distância de 41,858 até o vértice </w:t>
      </w:r>
      <w:r>
        <w:t xml:space="preserve">P042; </w:t>
      </w:r>
      <w:r>
        <w:t xml:space="preserve">Do vértice P042, de coordenadas N 7.204.168,8282 m e E 727.877,7221 m, que segue confrontando por linha seca em um azimute de 83º 25' 22" a uma distância de 36,234 até o vértice </w:t>
      </w:r>
      <w:r>
        <w:t xml:space="preserve">P043; </w:t>
      </w:r>
      <w:r>
        <w:t xml:space="preserve">Do vértice P043, de coordenadas N 7.204.172,9786 m e E 727.913,7179 m, que segue confrontando por linha seca em um azimute de 110º 39' 56" a uma distância de 34,358 até o vértice </w:t>
      </w:r>
      <w:r>
        <w:t xml:space="preserve">P044; </w:t>
      </w:r>
      <w:r>
        <w:t xml:space="preserve">Do vértice P044, de coordenadas N 7.204.160,8532 m e E 727.945,8655 m, que segue confrontando por linha seca em um azimute de 118º 32' 3" a uma distância de 42,006 até o vértice </w:t>
      </w:r>
      <w:r>
        <w:t xml:space="preserve">P045; </w:t>
      </w:r>
      <w:r>
        <w:t xml:space="preserve">Do vértice P045, de coordenadas N 7.204.140,7874 m e E 727.982,7696 m, que segue confrontando por linha seca em um azimute de 87º 6' 53" a uma distância de 18,472 até o vértice </w:t>
      </w:r>
      <w:r>
        <w:t xml:space="preserve">P046; </w:t>
      </w:r>
      <w:r>
        <w:t xml:space="preserve">Do vértice P046, de coordenadas N 7.204.141,7172 m e E 728.001,2184 m, que segue confrontando por linha seca em um azimute de 89º 38' 20" a uma distância de 54,24 até o vértice </w:t>
      </w:r>
      <w:r>
        <w:t xml:space="preserve">P047; </w:t>
      </w:r>
      <w:r>
        <w:t xml:space="preserve">Do vértice P047, de coordenadas N 7.204.142,0591 m e E 728.055,4571 m, que segue confrontando por linha seca em um azimute de 101º 47' 49" a uma distância de 16,595 até o vértice </w:t>
      </w:r>
      <w:r>
        <w:t xml:space="preserve">P048; </w:t>
      </w:r>
      <w:r>
        <w:t xml:space="preserve">Do vértice P048, de coordenadas N 7.204.138,6663 m e E 728.071,7020 m, que segue confrontando por linha seca em um azimute de 116º 18' 12" a uma distância de 29,964 até o vértice </w:t>
      </w:r>
      <w:r>
        <w:t xml:space="preserve">P049; </w:t>
      </w:r>
      <w:r>
        <w:t xml:space="preserve">Do vértice P049, de coordenadas N 7.204.125,3887 m e E 728.098,5633 m, que segue confrontando por linha seca em um azimute de 92º 18' 38" a uma distância de 18,889 até o vértice </w:t>
      </w:r>
      <w:r>
        <w:t xml:space="preserve">P050; </w:t>
      </w:r>
      <w:r>
        <w:t xml:space="preserve">Do vértice P050, de coordenadas N 7.204.124,6271 m e E 728.117,4371 m, que segue confrontando por linha seca em um azimute de 129º 28' 31" a uma distância de 48,449 até o vértice </w:t>
      </w:r>
      <w:r>
        <w:t xml:space="preserve">P051; </w:t>
      </w:r>
      <w:r>
        <w:t xml:space="preserve">Do vértice P051, de coordenadas N 7.204.093,8259 m e E 728.154,8347 m, que segue confrontando por linha seca em um azimute de 114º 54' 34" a uma distância de 142,188 até o vértice </w:t>
      </w:r>
      <w:r>
        <w:t xml:space="preserve">P052; </w:t>
      </w:r>
      <w:r>
        <w:t xml:space="preserve">Do vértice P052, de coordenadas N 7.204.033,9387 m e E 728.283,7953 m, que segue confrontando por linha seca em um azimute de 189º 43' 30" a uma distância de 46,616 até o vértice </w:t>
      </w:r>
      <w:r>
        <w:t xml:space="preserve">P053; </w:t>
      </w:r>
      <w:r>
        <w:t xml:space="preserve">Do vértice P053, de coordenadas N 7.203.987,9922 m e E 728.275,9210 m, que segue confrontando por linha seca em um azimute de 304º 29' 31" a uma distância de 77,835 até o vértice </w:t>
      </w:r>
      <w:r>
        <w:t xml:space="preserve">P054; </w:t>
      </w:r>
      <w:r>
        <w:t xml:space="preserve">Do vértice P054, de coordenadas N 7.204.032,0693 m e E 728.211,7688 m, que segue confrontando por linha seca em um azimute de 297º 5' 22" a uma distância de 23,077 até o vértice </w:t>
      </w:r>
      <w:r>
        <w:t xml:space="preserve">P055; </w:t>
      </w:r>
      <w:r>
        <w:t xml:space="preserve">Do vértice P055, de coordenadas N 7.204.042,5783 m e E 728.191,2231 m, que segue confrontando por linha seca em um azimute de 283º 7' 6" a uma distância de 76,786 até o vértice </w:t>
      </w:r>
      <w:r>
        <w:t xml:space="preserve">P056; </w:t>
      </w:r>
      <w:r>
        <w:t xml:space="preserve">Do vértice P056, de coordenadas N 7.204.060,0061 m e E 728.116,4408 m, que segue confrontando por linha seca em um azimute de 287º 29' 50" a uma distância de 37,352 até o vértice </w:t>
      </w:r>
      <w:r>
        <w:t xml:space="preserve">P057; </w:t>
      </w:r>
      <w:r>
        <w:t xml:space="preserve">Do vértice P057, de coordenadas N 7.204.071,2364 m e E 728.080,8168 m, que segue confrontando por linha seca em um azimute de 286º 17' 14" a uma distância de 29,569 até o vértice </w:t>
      </w:r>
      <w:r>
        <w:t xml:space="preserve">P058; </w:t>
      </w:r>
      <w:r>
        <w:t xml:space="preserve">Do vértice P058, de coordenadas N 7.204.079,5291 m e E 728.052,4347 m, que segue confrontando por linha seca em um azimute de 289º 11' 30" a uma distância de 11,189 até o vértice </w:t>
      </w:r>
      <w:r>
        <w:t xml:space="preserve">P059; </w:t>
      </w:r>
      <w:r>
        <w:t xml:space="preserve">Do vértice P059, de coordenadas N 7.204.083,2073 m e E 728.041,8674 m, que segue confrontando por linha seca em um azimute de 271º 41' 50" a uma distância de 42,014 até o vértice </w:t>
      </w:r>
      <w:r>
        <w:t xml:space="preserve">P060; </w:t>
      </w:r>
      <w:r>
        <w:t xml:space="preserve">Do vértice P060, de coordenadas N 7.204.084,4516 m e E 727.999,8722 m, que segue confrontando por linha seca em um azimute de 257º 19' 17" a uma distância de 25,388 até o vértice </w:t>
      </w:r>
      <w:r>
        <w:t xml:space="preserve">P061; </w:t>
      </w:r>
      <w:r>
        <w:t xml:space="preserve">Do vértice P061, de coordenadas N 7.204.078,8793 m e E 727.975,1030 m, que segue confrontando por linha seca em um azimute de 251º 23' 17" a uma distância de 29,415 até o vértice </w:t>
      </w:r>
      <w:r>
        <w:t xml:space="preserve">P062; </w:t>
      </w:r>
      <w:r>
        <w:t xml:space="preserve">Do vértice P062, de coordenadas N 7.204.069,4913 m e E 727.947,2264 m, que segue confrontando por linha seca em um azimute de 258º 0' 33" a uma distância de 13,706 até o vértice </w:t>
      </w:r>
      <w:r>
        <w:t xml:space="preserve">P063; </w:t>
      </w:r>
      <w:r>
        <w:t xml:space="preserve">Do vértice P063, de coordenadas N 7.204.066,6438 m e E 727.933,8194 m, que segue confrontando por linha seca em um azimute de 270º 14' 55" a uma distância de 14,42 até o vértice </w:t>
      </w:r>
      <w:r>
        <w:t xml:space="preserve">P064; </w:t>
      </w:r>
      <w:r>
        <w:t xml:space="preserve">Do vértice P064, de coordenadas N 7.204.066,7064 m e E 727.919,4000 m, que segue confrontando por linha seca em um azimute de 274º 4' 54" a uma distância de 11,741 até o vértice </w:t>
      </w:r>
      <w:r>
        <w:t xml:space="preserve">P065; </w:t>
      </w:r>
      <w:r>
        <w:t xml:space="preserve">Do vértice P065, de coordenadas N 7.204.067,5421 m e E 727.907,6888 m, que segue confrontando por linha seca em um azimute de 284º 12' 35" a uma distância de 19,659 até o vértice </w:t>
      </w:r>
      <w:r>
        <w:t xml:space="preserve">P066; </w:t>
      </w:r>
      <w:r>
        <w:t xml:space="preserve">Do vértice P066, de coordenadas N 7.204.072,3678 m e E 727.888,6314 m, que segue confrontando por linha seca em um azimute de 203º 8' 23" a uma distância de 24,241 até o vértice </w:t>
      </w:r>
      <w:r>
        <w:t xml:space="preserve">P067; </w:t>
      </w:r>
      <w:r>
        <w:t xml:space="preserve">Do vértice P067, de coordenadas N 7.204.050,0769 m e E 727.879,1053 m, que segue confrontando por linha seca em um azimute de 261º 30' 23" a uma distância de 18,875 até o vértice </w:t>
      </w:r>
      <w:r>
        <w:t xml:space="preserve">P068; </w:t>
      </w:r>
      <w:r>
        <w:t xml:space="preserve">Do vértice P068, de coordenadas N 7.204.047,2890 m e E 727.860,4372 m, que segue confrontando por linha seca em um azimute de 247º 56' 11" a uma distância de 51,836 até o vértice </w:t>
      </w:r>
      <w:r>
        <w:t xml:space="preserve">P069; </w:t>
      </w:r>
      <w:r>
        <w:t xml:space="preserve">Do vértice P069, de coordenadas N 7.204.027,8176 m e E 727.812,3970 m, que segue confrontando por linha seca em um azimute de 292º 10' 18" a uma distância de 13,18 até o vértice </w:t>
      </w:r>
      <w:r>
        <w:t xml:space="preserve">P070; </w:t>
      </w:r>
      <w:r>
        <w:t xml:space="preserve">Do vértice P070, de coordenadas N 7.204.032,7915 m e E 727.800,1915 m, que segue confrontando por linha seca em um azimute de 272º 21' 1" a uma distância de 34,238 até o vértice </w:t>
      </w:r>
      <w:r>
        <w:t xml:space="preserve">P071; </w:t>
      </w:r>
      <w:r>
        <w:t xml:space="preserve">Do vértice P071, de coordenadas N 7.204.034,1955 m e E 727.765,9825 m, que segue confrontando por linha seca em um azimute de 298º 9' 14" a uma distância de 64,273 até o vértice </w:t>
      </w:r>
      <w:r>
        <w:t xml:space="preserve">P072; </w:t>
      </w:r>
      <w:r>
        <w:t xml:space="preserve">Do vértice P072, de coordenadas N 7.204.064,5222 m e E 727.709,3137 m, que segue confrontando por linha seca em um azimute de 293º 50' 7" a uma distância de 59,6 até o vértice </w:t>
      </w:r>
      <w:r>
        <w:t xml:space="preserve">P073; </w:t>
      </w:r>
      <w:r>
        <w:t xml:space="preserve">Do vértice P073, de coordenadas N 7.204.088,6071 m e E 727.654,7966 m, que segue confrontando por linha seca em um azimute de 298º 7' 53" a uma distância de 69,757 até o vértice </w:t>
      </w:r>
      <w:r>
        <w:t xml:space="preserve">P074; </w:t>
      </w:r>
      <w:r>
        <w:t xml:space="preserve">Do vértice P074, de coordenadas N 7.204.121,4970 m e E 727.593,2801 m, que segue confrontando por linha seca em um azimute de 330º 26' 59" a uma distância de 103,707 até o vértice </w:t>
      </w:r>
      <w:r>
        <w:t xml:space="preserve">P075; </w:t>
      </w:r>
      <w:r>
        <w:t xml:space="preserve">Do vértice P075, de coordenadas N 7.204.211,7143 m e E 727.542,1332 m, que segue confrontando por linha seca em um azimute de 319º 12' 1" a uma distância de 123,107 até o vértice </w:t>
      </w:r>
      <w:r>
        <w:t xml:space="preserve">P076; </w:t>
      </w:r>
      <w:r>
        <w:t xml:space="preserve">Do vértice P076, de coordenadas N 7.204.304,9065 m e E 727.461,6929 m, que segue confrontando por linha seca em um azimute de 215º 15' 32" a uma distância de 160,213 até o vértice </w:t>
      </w:r>
      <w:r>
        <w:t xml:space="preserve">P077; </w:t>
      </w:r>
      <w:r>
        <w:t xml:space="preserve">Do vértice P077, de coordenadas N 7.204.174,0836 m e E 727.369,2064 m, que segue confrontando por linha seca em um azimute de 258º 12' 24" a uma distância de 78,673 até o vértice </w:t>
      </w:r>
      <w:r>
        <w:t xml:space="preserve">P078; </w:t>
      </w:r>
      <w:r>
        <w:t xml:space="preserve">Do vértice P078, de coordenadas N 7.204.158,0043 m e E 727.292,1941 m, que segue confrontando por linha seca em um azimute de 167º 54' 47" a uma distância de 43,308 até o vértice </w:t>
      </w:r>
      <w:r>
        <w:t xml:space="preserve">P079; </w:t>
      </w:r>
      <w:r>
        <w:t xml:space="preserve">Do vértice P079, de coordenadas N 7.204.115,6559 m e E 727.301,2627 m, que segue confrontando por linha seca em um azimute de 187º 26' 11" a uma distância de 33,41 até o vértice </w:t>
      </w:r>
      <w:r>
        <w:t xml:space="preserve">P080; </w:t>
      </w:r>
      <w:r>
        <w:t xml:space="preserve">Do vértice P080, de coordenadas N 7.204.082,5269 m e E 727.296,9386 m, que segue confrontando por linha seca em um azimute de 141º 25' 4" a uma distância de 52,028 até o vértice </w:t>
      </w:r>
      <w:r>
        <w:t xml:space="preserve">P081; </w:t>
      </w:r>
      <w:r>
        <w:t xml:space="preserve">Do vértice P081, de coordenadas N 7.204.041,8560 m e E 727.329,3852 m, que segue confrontando por linha seca em um azimute de 160º 8' 50" a uma distância de 8,259 até o vértice </w:t>
      </w:r>
      <w:r>
        <w:t xml:space="preserve">P082; </w:t>
      </w:r>
      <w:r>
        <w:t xml:space="preserve">Do vértice P082, de coordenadas N 7.204.034,0875 m e E 727.332,1901 m, que segue confrontando por linha seca em um azimute de 184º 44' 23" a uma distância de 71,429 até o vértice </w:t>
      </w:r>
      <w:r>
        <w:t xml:space="preserve">P083; </w:t>
      </w:r>
      <w:r>
        <w:t xml:space="preserve">Do vértice P083, de coordenadas N 7.203.962,9027 m e E 727.326,2881 m, que segue confrontando por linha seca em um azimute de 160º 17' 52" a uma distância de 27,605 até o vértice </w:t>
      </w:r>
      <w:r>
        <w:t xml:space="preserve">P084; </w:t>
      </w:r>
      <w:r>
        <w:t xml:space="preserve">Do vértice P084, de coordenadas N 7.203.936,9142 m e E 727.335,5945 m, que segue confrontando por linha seca em um azimute de 182º 7' 32" a uma distância de 13,956 até o vértice </w:t>
      </w:r>
      <w:r>
        <w:t xml:space="preserve">P085; </w:t>
      </w:r>
      <w:r>
        <w:t xml:space="preserve">Do vértice P085, de coordenadas N 7.203.922,9678 m e E 727.335,0768 m, que segue confrontando por linha seca em um azimute de 189º 15' 25" a uma distância de 36,678 até o vértice </w:t>
      </w:r>
      <w:r>
        <w:t xml:space="preserve">P086; </w:t>
      </w:r>
      <w:r>
        <w:t xml:space="preserve">Do vértice P086, de coordenadas N 7.203.886,7678 m e E 727.329,1768 m, que segue confrontando por linha seca em um azimute de 144º 12' 8" a uma distância de 37,629 até o vértice </w:t>
      </w:r>
      <w:r>
        <w:t xml:space="preserve">P087; </w:t>
      </w:r>
      <w:r>
        <w:t xml:space="preserve">Do vértice P087, de coordenadas N 7.203.856,2478 m e E 727.351,1868 m, que segue confrontando por linha seca em um azimute de 168º 28' 29" a uma distância de 34,042 até o vértice </w:t>
      </w:r>
      <w:r>
        <w:t xml:space="preserve">P088; </w:t>
      </w:r>
      <w:r>
        <w:t xml:space="preserve">Do vértice P088, de coordenadas N 7.203.822,8918 m e E 727.357,9885 m, que segue confrontando por linha seca em um azimute de 239º 22' 58" a uma distância de 57,346 até o vértice </w:t>
      </w:r>
      <w:r>
        <w:t xml:space="preserve">P089; </w:t>
      </w:r>
      <w:r>
        <w:t xml:space="preserve">Do vértice P089, de coordenadas N 7.203.793,6852 m e E 727.308,6369 m, que segue confrontando por linha seca em um azimute de 262º 33' 38" a uma distância de 50,947 até o vértice </w:t>
      </w:r>
      <w:r>
        <w:t xml:space="preserve">P090; </w:t>
      </w:r>
      <w:r>
        <w:t xml:space="preserve">Do vértice P090, de coordenadas N 7.203.787,0886 m e E 727.258,1185 m, que segue confrontando por linha seca em um azimute de 244º 24' 16" a uma distância de 27,753 até o vértice </w:t>
      </w:r>
      <w:r>
        <w:t xml:space="preserve">P091; </w:t>
      </w:r>
      <w:r>
        <w:t xml:space="preserve">Do vértice P091, de coordenadas N 7.203.775,0990 m e E 727.233,0894 m, que segue confrontando por linha seca em um azimute de 274º 16' 33" a uma distância de 42,95 até o vértice </w:t>
      </w:r>
      <w:r>
        <w:t xml:space="preserve">P092; </w:t>
      </w:r>
      <w:r>
        <w:t xml:space="preserve">Do vértice P092, de coordenadas N 7.203.778,3013 m e E 727.190,2594 m, que segue confrontando por linha seca em um azimute de 328º 29' 7" a uma distância de 49,031 até o vértice </w:t>
      </w:r>
      <w:r>
        <w:t xml:space="preserve">P093; </w:t>
      </w:r>
      <w:r>
        <w:t xml:space="preserve">Do vértice P093, de coordenadas N 7.203.820,1007 m e E 727.164,6299 m, que segue confrontando por linha seca em um azimute de 19º 29' 6" a uma distância de 49,729 até o vértice </w:t>
      </w:r>
      <w:r>
        <w:t xml:space="preserve">P094; </w:t>
      </w:r>
      <w:r>
        <w:t xml:space="preserve">Do vértice P094, de coordenadas N 7.203.866,9818 m e E 727.181,2174 m, que segue confrontando por linha seca em um azimute de 18º 37' 4" a uma distância de 34,726 até o vértice </w:t>
      </w:r>
      <w:r>
        <w:t xml:space="preserve">P095; </w:t>
      </w:r>
      <w:r>
        <w:t xml:space="preserve">Do vértice P095, de coordenadas N 7.203.899,8902 m e E 727.192,3037 m, que segue confrontando por linha seca em um azimute de 299º 19' 33" a uma distância de 47,018 até o vértice </w:t>
      </w:r>
      <w:r>
        <w:t xml:space="preserve">P096; </w:t>
      </w:r>
      <w:r>
        <w:t xml:space="preserve">Do vértice P096, de coordenadas N 7.203.922,9183 m e E 727.151,3112 m, que segue confrontando por linha seca em um azimute de 339º 23' 27" a uma distância de 20,46 até o vértice </w:t>
      </w:r>
      <w:r>
        <w:t xml:space="preserve">P097; </w:t>
      </w:r>
      <w:r>
        <w:t xml:space="preserve">Do vértice P097, de coordenadas N 7.203.942,0688 m e E 727.144,1096 m, que segue confrontando por linha seca em um azimute de 357º 6' 34" a uma distância de 22,386 até o vértice </w:t>
      </w:r>
      <w:r>
        <w:t xml:space="preserve">P098; </w:t>
      </w:r>
      <w:r>
        <w:t xml:space="preserve">Do vértice P098, de coordenadas N 7.203.964,4267 m e E 727.142,9807 m, que segue confrontando por linha seca em um azimute de 43º 14' 40" a uma distância de 31,308 até o vértice </w:t>
      </w:r>
      <w:r>
        <w:t xml:space="preserve">P099; </w:t>
      </w:r>
      <w:r>
        <w:t xml:space="preserve">Do vértice P099, de coordenadas N 7.203.987,2325 m e E 727.164,4301 m, que segue confrontando por linha seca em um azimute de 338º 40' 37" a uma distância de 31,738 até o vértice </w:t>
      </w:r>
      <w:r>
        <w:t xml:space="preserve">P100; </w:t>
      </w:r>
      <w:r>
        <w:t xml:space="preserve">Do vértice P100, de coordenadas N 7.204.016,7981 m e E 727.152,8893 m, que segue confrontando por linha seca em um azimute de 276º 8' 16" a uma distância de 32,102 até o vértice </w:t>
      </w:r>
      <w:r>
        <w:t xml:space="preserve">P101; </w:t>
      </w:r>
      <w:r>
        <w:t xml:space="preserve">Do vértice P101, de coordenadas N 7.204.020,2303 m e E 727.120,9716 m, que segue confrontando por linha seca em um azimute de 345º 57' 10" a uma distância de 33,403 até o vértice </w:t>
      </w:r>
      <w:r>
        <w:t xml:space="preserve">P102; </w:t>
      </w:r>
      <w:r>
        <w:t xml:space="preserve">Do vértice P102, de coordenadas N 7.204.052,6339 m e E 727.112,8641 m, que segue confrontando por linha seca em um azimute de 261º 7' 41" a uma distância de 77,493 até o vértice </w:t>
      </w:r>
      <w:r>
        <w:t xml:space="preserve">P103; </w:t>
      </w:r>
      <w:r>
        <w:t xml:space="preserve">Do vértice P103, de coordenadas N 7.204.040,6826 m e E 727.036,2984 m, que segue confrontando por linha seca em um azimute de 212º 11' 17" a uma distância de 37,728 até o vértice </w:t>
      </w:r>
      <w:r>
        <w:t xml:space="preserve">P104; </w:t>
      </w:r>
      <w:r>
        <w:t xml:space="preserve">Do vértice P104, de coordenadas N 7.204.008,7529 m e E 727.016,2006 m, que segue confrontando por linha seca em um azimute de 249º 44' 59" a uma distância de 27,436 até o vértice </w:t>
      </w:r>
      <w:r>
        <w:t xml:space="preserve">P105; </w:t>
      </w:r>
      <w:r>
        <w:t xml:space="preserve">Do vértice P105, de coordenadas N 7.203.999,2569 m e E 726.990,4609 m, que segue confrontando por linha seca em um azimute de 248º 33' 6" a uma distância de 13,019 até o vértice </w:t>
      </w:r>
      <w:r>
        <w:t xml:space="preserve">P106; </w:t>
      </w:r>
      <w:r>
        <w:t xml:space="preserve">Do vértice P106, de coordenadas N 7.203.994,4962 m e E 726.978,3431 m, que segue confrontando por linha seca em um azimute de 322º 13' 12" a uma distância de 18,031 até o vértice </w:t>
      </w:r>
      <w:r>
        <w:t xml:space="preserve">P107; </w:t>
      </w:r>
      <w:r>
        <w:t xml:space="preserve">Do vértice P107, de coordenadas N 7.204.008,7470 m e E 726.967,2971 m, que segue confrontando por linha seca em um azimute de 264º 53' 15" a uma distância de 23,452 até o vértice </w:t>
      </w:r>
      <w:r>
        <w:t xml:space="preserve">P108; </w:t>
      </w:r>
      <w:r>
        <w:t xml:space="preserve">Do vértice P108, de coordenadas N 7.204.006,6572 m e E 726.943,9389 m, que segue confrontando por linha seca em um azimute de 273º 28' 51" a uma distância de 18,825 até o vértice </w:t>
      </w:r>
      <w:r>
        <w:t xml:space="preserve">P109; </w:t>
      </w:r>
      <w:r>
        <w:t xml:space="preserve">Do vértice P109, de coordenadas N 7.204.007,8001 m e E 726.925,1491 m, que segue confrontando por linha seca em um azimute de 301º 21' 14" a uma distância de 13,081 até o vértice </w:t>
      </w:r>
      <w:r>
        <w:t xml:space="preserve">P110; </w:t>
      </w:r>
      <w:r>
        <w:t xml:space="preserve">Do vértice P110, de coordenadas N 7.204.014,6066 m e E 726.913,9780 m, que segue confrontando por linha seca em um azimute de 18º 45' 21" a uma distância de 14,77 até o vértice </w:t>
      </w:r>
      <w:r>
        <w:t xml:space="preserve">P111; </w:t>
      </w:r>
      <w:r>
        <w:t xml:space="preserve">Do vértice P111, de coordenadas N 7.204.028,5921 m e E 726.918,7270 m, que segue confrontando por linha seca em um azimute de 35º 15' 23" a uma distância de 8,011 até o vértice </w:t>
      </w:r>
      <w:r>
        <w:t xml:space="preserve">P112; </w:t>
      </w:r>
      <w:r>
        <w:t xml:space="preserve">Do vértice P112, de coordenadas N 7.204.035,1334 m e E 726.923,3510 m, que segue confrontando por linha seca em um azimute de 39º 28' 14" a uma distância de 25,372 até o vértice </w:t>
      </w:r>
      <w:r>
        <w:t xml:space="preserve">P113; </w:t>
      </w:r>
      <w:r>
        <w:t xml:space="preserve">Do vértice P113, de coordenadas N 7.204.054,7194 m e E 726.939,4795 m, que segue confrontando por linha seca em um azimute de 50º 44' 1" a uma distância de 12,809 até o vértice </w:t>
      </w:r>
      <w:r>
        <w:t xml:space="preserve">P114; </w:t>
      </w:r>
      <w:r>
        <w:t xml:space="preserve">Do vértice P114, de coordenadas N 7.204.062,8265 m e E 726.949,3963 m, que segue confrontando por linha seca em um azimute de 61º 32' 30" a uma distância de 33,682 até o vértice </w:t>
      </w:r>
      <w:r>
        <w:t xml:space="preserve">P115; </w:t>
      </w:r>
      <w:r>
        <w:t xml:space="preserve">Do vértice P115, de coordenadas N 7.204.078,8765 m e E 726.979,0081 m, que segue confrontando por linha seca em um azimute de 63º 3' 43" a uma distância de 22,982 até o vértice </w:t>
      </w:r>
      <w:r>
        <w:t xml:space="preserve">P116; </w:t>
      </w:r>
      <w:r>
        <w:t xml:space="preserve">Do vértice P116, de coordenadas N 7.204.089,2881 m e E 726.999,4968 m, que segue confrontando por linha seca em um azimute de 68º 20' 54" a uma distância de 53,784 até o vértice </w:t>
      </w:r>
      <w:r>
        <w:t xml:space="preserve">P117; </w:t>
      </w:r>
      <w:r>
        <w:t xml:space="preserve">Do vértice P117, de coordenadas N 7.204.109,1326 m e E 727.049,4862 m, que segue confrontando por linha seca em um azimute de 40º 27' 20" a uma distância de 89,773 até o vértice </w:t>
      </w:r>
      <w:r>
        <w:t xml:space="preserve">P118; </w:t>
      </w:r>
      <w:r>
        <w:t xml:space="preserve">Do vértice P118, de coordenadas N 7.204.177,4415 m e E 727.107,7358 m, que segue confrontando por linha seca em um azimute de 96º 43' 25" a uma distância de 97,726 até o vértice </w:t>
      </w:r>
      <w:r>
        <w:t xml:space="preserve">P119; </w:t>
      </w:r>
      <w:r>
        <w:t xml:space="preserve">Do vértice P119, de coordenadas N 7.204.165,9999 m e E 727.204,7897 m, que segue confrontando por linha seca em um azimute de 13º 51' 47" a uma distância de 33,194 até o vértice </w:t>
      </w:r>
      <w:r>
        <w:t xml:space="preserve">P120; </w:t>
      </w:r>
      <w:r>
        <w:t xml:space="preserve">Do vértice P120, de coordenadas N 7.204.198,2266 m e E 727.212,7430 m, que segue confrontando por linha seca em um azimute de 357º 48' 31" a uma distância de 27,341 até o vértice </w:t>
      </w:r>
      <w:r>
        <w:t xml:space="preserve">P121; </w:t>
      </w:r>
      <w:r>
        <w:t xml:space="preserve">Do vértice P121, de coordenadas N 7.204.225,5474 m e E 727.211,6975 m, que segue confrontando por linha seca em um azimute de 358º 51' 47" a uma distância de 102,648 até o vértice </w:t>
      </w:r>
      <w:r>
        <w:t xml:space="preserve">P122; </w:t>
      </w:r>
      <w:r>
        <w:t xml:space="preserve">Do vértice P122, de coordenadas N 7.204.328,1753 m e E 727.209,6610 m, que segue confrontando por linha seca em um azimute de 330º 39' 10" a uma distância de 26,831 até o vértice </w:t>
      </w:r>
      <w:r>
        <w:t xml:space="preserve">P123; </w:t>
      </w:r>
      <w:r>
        <w:t xml:space="preserve">Do vértice P123, de coordenadas N 7.204.351,5627 m e E 727.196,5113 m, que segue confrontando por linha seca em um azimute de 55º 49' 50" a uma distância de 165,433 até o vértice </w:t>
      </w:r>
      <w:r>
        <w:t xml:space="preserve">P124; </w:t>
      </w:r>
      <w:r>
        <w:t xml:space="preserve">Do vértice P124, de coordenadas N 7.204.444,4768 m e E 727.333,3871 m, que segue confrontando por linha seca em um azimute de 23º 49' 57" a uma distância de 75,792 até o vértice </w:t>
      </w:r>
      <w:r>
        <w:t xml:space="preserve"> retornando ao vértice P000, onde teve início essa descrição.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