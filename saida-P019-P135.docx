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Sede Urbana P019 até P135</w:t>
      </w:r>
    </w:p>
    <w:p>
      <w:r>
        <w:t xml:space="preserve">Inicia-se a descrição deste perímetro no vértice </w:t>
      </w:r>
      <w:r>
        <w:t xml:space="preserve">P000, de coordenadas N 7.207.370,8590 m e E 726.510,1076 m, que segue confrontando por linha seca em um azimute de 312º 8' 15" a uma distância de 90,623 até o vértice </w:t>
      </w:r>
      <w:r>
        <w:t xml:space="preserve">P001; </w:t>
      </w:r>
      <w:r>
        <w:t xml:space="preserve">Do vértice P001, de coordenadas N 7.207.431,6591 m e E 726.442,9076 m, que segue confrontando por linha seca em um azimute de 335º 59' 34" a uma distância de 83,372 até o vértice </w:t>
      </w:r>
      <w:r>
        <w:t xml:space="preserve">P002; </w:t>
      </w:r>
      <w:r>
        <w:t xml:space="preserve">Do vértice P002, de coordenadas N 7.207.507,8190 m e E 726.408,9876 m, que segue confrontando por linha seca em um azimute de 327º 31' 44" a uma distância de 33,378 até o vértice </w:t>
      </w:r>
      <w:r>
        <w:t xml:space="preserve">P003; </w:t>
      </w:r>
      <w:r>
        <w:t xml:space="preserve">Do vértice P003, de coordenadas N 7.207.535,9791 m e E 726.391,0676 m, que segue confrontando por linha seca em um azimute de 307º 43' 30" a uma distância de 42,885 até o vértice </w:t>
      </w:r>
      <w:r>
        <w:t xml:space="preserve">P004; </w:t>
      </w:r>
      <w:r>
        <w:t xml:space="preserve">Do vértice P004, de coordenadas N 7.207.562,2191 m e E 726.357,1476 m, que segue confrontando por linha seca em um azimute de 293º 11' 55" a uma distância de 24,37 até o vértice </w:t>
      </w:r>
      <w:r>
        <w:t xml:space="preserve">P005; </w:t>
      </w:r>
      <w:r>
        <w:t xml:space="preserve">Do vértice P005, de coordenadas N 7.207.571,8192 m e E 726.334,7476 m, que segue confrontando por linha seca em um azimute de 274º 8' 41" a uma distância de 88,552 até o vértice </w:t>
      </w:r>
      <w:r>
        <w:t xml:space="preserve">P006; </w:t>
      </w:r>
      <w:r>
        <w:t xml:space="preserve">Do vértice P006, de coordenadas N 7.207.578,2191 m e E 726.246,4276 m, que segue confrontando por linha seca em um azimute de 302º 7' 30" a uma distância de 32,495 até o vértice </w:t>
      </w:r>
      <w:r>
        <w:t xml:space="preserve">P007; </w:t>
      </w:r>
      <w:r>
        <w:t xml:space="preserve">Do vértice P007, de coordenadas N 7.207.595,4992 m e E 726.218,9076 m, que segue confrontando por linha seca em um azimute de 322º 14' 13" a uma distância de 57,479 até o vértice </w:t>
      </w:r>
      <w:r>
        <w:t xml:space="preserve">P008; </w:t>
      </w:r>
      <w:r>
        <w:t xml:space="preserve">Do vértice P008, de coordenadas N 7.207.640,9392 m e E 726.183,7076 m, que segue confrontando por linha seca em um azimute de 304º 41' 43" a uma distância de 10,119 até o vértice </w:t>
      </w:r>
      <w:r>
        <w:t xml:space="preserve">P009; </w:t>
      </w:r>
      <w:r>
        <w:t xml:space="preserve">Do vértice P009, de coordenadas N 7.207.646,6992 m e E 726.175,3876 m, que segue confrontando por linha seca em um azimute de 258º 41' 25" a uma distância de 19,58 até o vértice </w:t>
      </w:r>
      <w:r>
        <w:t xml:space="preserve">P010; </w:t>
      </w:r>
      <w:r>
        <w:t xml:space="preserve">Do vértice P010, de coordenadas N 7.207.642,8592 m e E 726.156,1876 m, que segue confrontando por linha seca em um azimute de 307º 27' 9" a uma distância de 86,967 até o vértice </w:t>
      </w:r>
      <w:r>
        <w:t xml:space="preserve">P011; </w:t>
      </w:r>
      <w:r>
        <w:t xml:space="preserve">Do vértice P011, de coordenadas N 7.207.695,7441 m e E 726.087,1482 m, que segue confrontando por linha seca em um azimute de 14º 23' 34" a uma distância de 23,896 até o vértice </w:t>
      </w:r>
      <w:r>
        <w:t xml:space="preserve">P012; </w:t>
      </w:r>
      <w:r>
        <w:t xml:space="preserve">Do vértice P012, de coordenadas N 7.207.718,8901 m e E 726.093,0880 m, que segue confrontando por linha seca em um azimute de 288º 54' 28" a uma distância de 66,16 até o vértice </w:t>
      </w:r>
      <w:r>
        <w:t xml:space="preserve">P013; </w:t>
      </w:r>
      <w:r>
        <w:t xml:space="preserve">Do vértice P013, de coordenadas N 7.207.740,3292 m e E 726.030,4976 m, que segue confrontando por linha seca em um azimute de 264º 29' 21" a uma distância de 155,933 até o vértice </w:t>
      </w:r>
      <w:r>
        <w:t xml:space="preserve">P014; </w:t>
      </w:r>
      <w:r>
        <w:t xml:space="preserve">Do vértice P014, de coordenadas N 7.207.725,3542 m e E 725.875,2851 m, que segue confrontando por linha seca em um azimute de 5º 56' 17" a uma distância de 15,388 até o vértice </w:t>
      </w:r>
      <w:r>
        <w:t xml:space="preserve">P015; </w:t>
      </w:r>
      <w:r>
        <w:t xml:space="preserve">Do vértice P015, de coordenadas N 7.207.740,6592 m e E 725.876,8770 m, que segue confrontando por linha seca em um azimute de 275º 3' 17" a uma distância de 200,405 até o vértice </w:t>
      </w:r>
      <w:r>
        <w:t xml:space="preserve">P016; </w:t>
      </w:r>
      <w:r>
        <w:t xml:space="preserve">Do vértice P016, de coordenadas N 7.207.758,3162 m e E 725.677,2510 m, que segue confrontando por linha seca em um azimute de 341º 36' 24" a uma distância de 66,533 até o vértice </w:t>
      </w:r>
      <w:r>
        <w:t xml:space="preserve">P017; </w:t>
      </w:r>
      <w:r>
        <w:t xml:space="preserve">Do vértice P017, de coordenadas N 7.207.821,4498 m e E 725.656,2574 m, que segue confrontando por linha seca em um azimute de 6º 47' 35" a uma distância de 77,866 até o vértice </w:t>
      </w:r>
      <w:r>
        <w:t xml:space="preserve">P018; </w:t>
      </w:r>
      <w:r>
        <w:t xml:space="preserve">Do vértice P018, de coordenadas N 7.207.898,7694 m e E 725.665,4675 m, que segue confrontando por linha seca em um azimute de 5º 35' 58" a uma distância de 32,796 até o vértice </w:t>
      </w:r>
      <w:r>
        <w:t xml:space="preserve">P019; </w:t>
      </w:r>
      <w:r>
        <w:t xml:space="preserve">Do vértice P019, de coordenadas N 7.207.931,4094 m e E 725.668,6675 m, que segue confrontando por linha seca em um azimute de 69º 26' 36" a uma distância de 10,936 até o vértice </w:t>
      </w:r>
      <w:r>
        <w:t xml:space="preserve">P020; </w:t>
      </w:r>
      <w:r>
        <w:t xml:space="preserve">Do vértice P020, de coordenadas N 7.207.935,2495 m e E 725.678,9075 m, que segue confrontando por linha seca em um azimute de 108º 8' 32" a uma distância de 72,797 até o vértice </w:t>
      </w:r>
      <w:r>
        <w:t xml:space="preserve">P021; </w:t>
      </w:r>
      <w:r>
        <w:t xml:space="preserve">Do vértice P021, de coordenadas N 7.207.912,5824 m e E 725.748,0851 m, que segue confrontando por linha seca em um azimute de 67º 13' 5" a uma distância de 24,66 até o vértice </w:t>
      </w:r>
      <w:r>
        <w:t xml:space="preserve">P022; </w:t>
      </w:r>
      <w:r>
        <w:t xml:space="preserve">Do vértice P022, de coordenadas N 7.207.922,1315 m e E 725.770,8214 m, que segue confrontando por linha seca em um azimute de 83º 7' 52" a uma distância de 36,458 até o vértice </w:t>
      </w:r>
      <w:r>
        <w:t xml:space="preserve">P023; </w:t>
      </w:r>
      <w:r>
        <w:t xml:space="preserve">Do vértice P023, de coordenadas N 7.207.926,4918 m e E 725.807,0175 m, que segue confrontando por linha seca em um azimute de 83º 59' 30" a uma distância de 40,935 até o vértice </w:t>
      </w:r>
      <w:r>
        <w:t xml:space="preserve">P024; </w:t>
      </w:r>
      <w:r>
        <w:t xml:space="preserve">Do vértice P024, de coordenadas N 7.207.930,7767 m e E 725.847,7278 m, que segue confrontando por linha seca em um azimute de 24º 50' 25" a uma distância de 196,197 até o vértice </w:t>
      </w:r>
      <w:r>
        <w:t xml:space="preserve">P025; </w:t>
      </w:r>
      <w:r>
        <w:t xml:space="preserve">Do vértice P025, de coordenadas N 7.208.108,8222 m e E 725.930,1483 m, que segue confrontando por linha seca em um azimute de 64º 43' 50" a uma distância de 90,116 até o vértice </w:t>
      </w:r>
      <w:r>
        <w:t xml:space="preserve">P026; </w:t>
      </w:r>
      <w:r>
        <w:t xml:space="preserve">Do vértice P026, de coordenadas N 7.208.147,2904 m e E 726.011,6407 m, que segue confrontando por linha seca em um azimute de 94º 8' 46" a uma distância de 55,893 até o vértice </w:t>
      </w:r>
      <w:r>
        <w:t xml:space="preserve">P027; </w:t>
      </w:r>
      <w:r>
        <w:t xml:space="preserve">Do vértice P027, de coordenadas N 7.208.143,2493 m e E 726.067,3877 m, que segue confrontando por linha seca em um azimute de 98º 10' 13" a uma distância de 27,94 até o vértice </w:t>
      </w:r>
      <w:r>
        <w:t xml:space="preserve">P028; </w:t>
      </w:r>
      <w:r>
        <w:t xml:space="preserve">Do vértice P028, de coordenadas N 7.208.139,2787 m e E 726.095,0437 m, que segue confrontando por linha seca em um azimute de 100º 29' 29" a uma distância de 54,937 até o vértice </w:t>
      </w:r>
      <w:r>
        <w:t xml:space="preserve">P029; </w:t>
      </w:r>
      <w:r>
        <w:t xml:space="preserve">Do vértice P029, de coordenadas N 7.208.129,2754 m e E 726.149,0626 m, que segue confrontando por linha seca em um azimute de 62º 51' 22" a uma distância de 29,856 até o vértice </w:t>
      </w:r>
      <w:r>
        <w:t xml:space="preserve">P030; </w:t>
      </w:r>
      <w:r>
        <w:t xml:space="preserve">Do vértice P030, de coordenadas N 7.208.142,8966 m e E 726.175,6307 m, que segue confrontando por linha seca em um azimute de 345º 41' 37" a uma distância de 34,3 até o vértice </w:t>
      </w:r>
      <w:r>
        <w:t xml:space="preserve">P031; </w:t>
      </w:r>
      <w:r>
        <w:t xml:space="preserve">Do vértice P031, de coordenadas N 7.208.176,1325 m e E 726.167,1549 m, que segue confrontando por linha seca em um azimute de 308º 22' 34" a uma distância de 140,224 até o vértice </w:t>
      </w:r>
      <w:r>
        <w:t xml:space="preserve">P032; </w:t>
      </w:r>
      <w:r>
        <w:t xml:space="preserve">Do vértice P032, de coordenadas N 7.208.263,1866 m e E 726.057,2260 m, que segue confrontando por linha seca em um azimute de 282º 47' 0" a uma distância de 48,435 até o vértice </w:t>
      </w:r>
      <w:r>
        <w:t xml:space="preserve">P033; </w:t>
      </w:r>
      <w:r>
        <w:t xml:space="preserve">Do vértice P033, de coordenadas N 7.208.273,9036 m e E 726.009,9917 m, que segue confrontando por linha seca em um azimute de 349º 16' 34" a uma distância de 37,168 até o vértice </w:t>
      </w:r>
      <w:r>
        <w:t xml:space="preserve">P034; </w:t>
      </w:r>
      <w:r>
        <w:t xml:space="preserve">Do vértice P034, de coordenadas N 7.208.310,4228 m e E 726.003,0755 m, que segue confrontando por linha seca em um azimute de 4º 3' 54" a uma distância de 55,507 até o vértice </w:t>
      </w:r>
      <w:r>
        <w:t xml:space="preserve">P035; </w:t>
      </w:r>
      <w:r>
        <w:t xml:space="preserve">Do vértice P035, de coordenadas N 7.208.365,7900 m e E 726.007,0102 m, que segue confrontando por linha seca em um azimute de 299º 45' 8" a uma distância de 149,41 até o vértice </w:t>
      </w:r>
      <w:r>
        <w:t xml:space="preserve">P036; </w:t>
      </w:r>
      <w:r>
        <w:t xml:space="preserve">Do vértice P036, de coordenadas N 7.208.439,9350 m e E 725.877,2957 m, que segue confrontando por linha seca em um azimute de 304º 21' 53" a uma distância de 40,565 até o vértice </w:t>
      </w:r>
      <w:r>
        <w:t xml:space="preserve">P037; </w:t>
      </w:r>
      <w:r>
        <w:t xml:space="preserve">Do vértice P037, de coordenadas N 7.208.462,8322 m e E 725.843,8107 m, que segue confrontando por linha seca em um azimute de 317º 23' 40" a uma distância de 50,23 até o vértice </w:t>
      </w:r>
      <w:r>
        <w:t xml:space="preserve">P038; </w:t>
      </w:r>
      <w:r>
        <w:t xml:space="preserve">Do vértice P038, de coordenadas N 7.208.499,8031 m e E 725.809,8078 m, que segue confrontando por linha seca em um azimute de 318º 39' 52" a uma distância de 21,248 até o vértice </w:t>
      </w:r>
      <w:r>
        <w:t xml:space="preserve">P039; </w:t>
      </w:r>
      <w:r>
        <w:t xml:space="preserve">Do vértice P039, de coordenadas N 7.208.515,7569 m e E 725.795,7744 m, que segue confrontando por linha seca em um azimute de 288º 23' 33" a uma distância de 38,648 até o vértice </w:t>
      </w:r>
      <w:r>
        <w:t xml:space="preserve">P040; </w:t>
      </w:r>
      <w:r>
        <w:t xml:space="preserve">Do vértice P040, de coordenadas N 7.208.527,9515 m e E 725.759,1002 m, que segue confrontando por linha seca em um azimute de 318º 27' 7" a uma distância de 18,795 até o vértice </w:t>
      </w:r>
      <w:r>
        <w:t xml:space="preserve">P041; </w:t>
      </w:r>
      <w:r>
        <w:t xml:space="preserve">Do vértice P041, de coordenadas N 7.208.542,0176 m e E 725.746,6346 m, que segue confrontando por linha seca em um azimute de 43º 50' 27" a uma distância de 87,216 até o vértice </w:t>
      </w:r>
      <w:r>
        <w:t xml:space="preserve">P042; </w:t>
      </w:r>
      <w:r>
        <w:t xml:space="preserve">Do vértice P042, de coordenadas N 7.208.604,9233 m e E 725.807,0454 m, que segue confrontando por linha seca em um azimute de 42º 50' 13" a uma distância de 77,777 até o vértice </w:t>
      </w:r>
      <w:r>
        <w:t xml:space="preserve">P043; </w:t>
      </w:r>
      <w:r>
        <w:t xml:space="preserve">Do vértice P043, de coordenadas N 7.208.661,9562 m e E 725.859,9268 m, que segue confrontando por linha seca em um azimute de 118º 21' 4" a uma distância de 59,329 até o vértice </w:t>
      </w:r>
      <w:r>
        <w:t xml:space="preserve">P044; </w:t>
      </w:r>
      <w:r>
        <w:t xml:space="preserve">Do vértice P044, de coordenadas N 7.208.633,7823 m e E 725.912,1395 m, que segue confrontando por linha seca em um azimute de 147º 51' 18" a uma distância de 59,25 até o vértice </w:t>
      </w:r>
      <w:r>
        <w:t xml:space="preserve">P045; </w:t>
      </w:r>
      <w:r>
        <w:t xml:space="preserve">Do vértice P045, de coordenadas N 7.208.583,6149 m e E 725.943,6645 m, que segue confrontando por linha seca em um azimute de 121º 14' 30" a uma distância de 55,772 até o vértice </w:t>
      </w:r>
      <w:r>
        <w:t xml:space="preserve">P046; </w:t>
      </w:r>
      <w:r>
        <w:t xml:space="preserve">Do vértice P046, de coordenadas N 7.208.554,6889 m e E 725.991,3486 m, que segue confrontando por linha seca em um azimute de 138º 10' 30" a uma distância de 72,356 até o vértice </w:t>
      </w:r>
      <w:r>
        <w:t xml:space="preserve">P047; </w:t>
      </w:r>
      <w:r>
        <w:t xml:space="preserve">Do vértice P047, de coordenadas N 7.208.500,7700 m e E 726.039,6000 m, que segue confrontando por linha seca em um azimute de 123º 22' 55" a uma distância de 56,78 até o vértice </w:t>
      </w:r>
      <w:r>
        <w:t xml:space="preserve">P048; </w:t>
      </w:r>
      <w:r>
        <w:t xml:space="preserve">Do vértice P048, de coordenadas N 7.208.469,5286 m e E 726.087,0127 m, que segue confrontando por linha seca em um azimute de 110º 11' 54" a uma distância de 58,705 até o vértice </w:t>
      </w:r>
      <w:r>
        <w:t xml:space="preserve">P049; </w:t>
      </w:r>
      <w:r>
        <w:t xml:space="preserve">Do vértice P049, de coordenadas N 7.208.449,2594 m e E 726.142,1079 m, que segue confrontando por linha seca em um azimute de 105º 15' 18" a uma distância de 21,891 até o vértice </w:t>
      </w:r>
      <w:r>
        <w:t xml:space="preserve">P050; </w:t>
      </w:r>
      <w:r>
        <w:t xml:space="preserve">Do vértice P050, de coordenadas N 7.208.443,4994 m e E 726.163,2278 m, que segue confrontando por linha seca em um azimute de 119º 50' 7" a uma distância de 23,802 até o vértice </w:t>
      </w:r>
      <w:r>
        <w:t xml:space="preserve">P051; </w:t>
      </w:r>
      <w:r>
        <w:t xml:space="preserve">Do vértice P051, de coordenadas N 7.208.431,6577 m e E 726.183,8751 m, que segue confrontando por linha seca em um azimute de 140º 54' 27" a uma distância de 55,208 até o vértice </w:t>
      </w:r>
      <w:r>
        <w:t xml:space="preserve">P052; </w:t>
      </w:r>
      <w:r>
        <w:t xml:space="preserve">Do vértice P052, de coordenadas N 7.208.388,8093 m e E 726.218,6879 m, que segue confrontando por linha seca em um azimute de 157º 34' 9" a uma distância de 102,834 até o vértice </w:t>
      </w:r>
      <w:r>
        <w:t xml:space="preserve">P053; </w:t>
      </w:r>
      <w:r>
        <w:t xml:space="preserve">Do vértice P053, de coordenadas N 7.208.293,7553 m e E 726.257,9261 m, que segue confrontando por linha seca em um azimute de 120º 8' 25" a uma distância de 182,411 até o vértice </w:t>
      </w:r>
      <w:r>
        <w:t xml:space="preserve">P054; </w:t>
      </w:r>
      <w:r>
        <w:t xml:space="preserve">Do vértice P054, de coordenadas N 7.208.202,1632 m e E 726.415,6744 m, que segue confrontando por linha seca em um azimute de 111º 15' 36" a uma distância de 67,164 até o vértice </w:t>
      </w:r>
      <w:r>
        <w:t xml:space="preserve">P055; </w:t>
      </w:r>
      <w:r>
        <w:t xml:space="preserve">Do vértice P055, de coordenadas N 7.208.177,8092 m e E 726.478,2678 m, que segue confrontando por linha seca em um azimute de 117º 53' 25" a uma distância de 22,49 até o vértice </w:t>
      </w:r>
      <w:r>
        <w:t xml:space="preserve">P056; </w:t>
      </w:r>
      <w:r>
        <w:t xml:space="preserve">Do vértice P056, de coordenadas N 7.208.167,2889 m e E 726.498,1454 m, que segue confrontando por linha seca em um azimute de 119º 5' 51" a uma distância de 31,574 até o vértice </w:t>
      </w:r>
      <w:r>
        <w:t xml:space="preserve">P057; </w:t>
      </w:r>
      <w:r>
        <w:t xml:space="preserve">Do vértice P057, de coordenadas N 7.208.151,9347 m e E 726.525,7342 m, que segue confrontando por linha seca em um azimute de 105º 12' 6" a uma distância de 153,443 até o vértice </w:t>
      </w:r>
      <w:r>
        <w:t xml:space="preserve">P058; </w:t>
      </w:r>
      <w:r>
        <w:t xml:space="preserve">Do vértice P058, de coordenadas N 7.208.111,6992 m e E 726.673,8079 m, que segue confrontando por linha seca em um azimute de 131º 18' 31" a uma distância de 69,463 até o vértice </w:t>
      </w:r>
      <w:r>
        <w:t xml:space="preserve">P059; </w:t>
      </w:r>
      <w:r>
        <w:t xml:space="preserve">Do vértice P059, de coordenadas N 7.208.065,8460 m e E 726.725,9858 m, que segue confrontando por linha seca em um azimute de 157º 10' 39" a uma distância de 145,546 até o vértice </w:t>
      </w:r>
      <w:r>
        <w:t xml:space="preserve">P060; </w:t>
      </w:r>
      <w:r>
        <w:t xml:space="preserve">Do vértice P060, de coordenadas N 7.207.931,6950 m e E 726.782,4397 m, que segue confrontando por linha seca em um azimute de 166º 54' 58" a uma distância de 34,109 até o vértice </w:t>
      </w:r>
      <w:r>
        <w:t xml:space="preserve">P061; </w:t>
      </w:r>
      <w:r>
        <w:t xml:space="preserve">Do vértice P061, de coordenadas N 7.207.898,4711 m e E 726.790,1613 m, que segue confrontando por linha seca em um azimute de 189º 25' 24" a uma distância de 44,817 até o vértice </w:t>
      </w:r>
      <w:r>
        <w:t xml:space="preserve">P062; </w:t>
      </w:r>
      <w:r>
        <w:t xml:space="preserve">Do vértice P062, de coordenadas N 7.207.854,2593 m e E 726.782,8237 m, que segue confrontando por linha seca em um azimute de 185º 23' 36" a uma distância de 103,856 até o vértice </w:t>
      </w:r>
      <w:r>
        <w:t xml:space="preserve">P063; </w:t>
      </w:r>
      <w:r>
        <w:t xml:space="preserve">Do vértice P063, de coordenadas N 7.207.750,8634 m e E 726.773,0621 m, que segue confrontando por linha seca em um azimute de 167º 14' 33" a uma distância de 55,838 até o vértice </w:t>
      </w:r>
      <w:r>
        <w:t xml:space="preserve">P064; </w:t>
      </w:r>
      <w:r>
        <w:t xml:space="preserve">Do vértice P064, de coordenadas N 7.207.696,4038 m e E 726.785,3925 m, que segue confrontando por linha seca em um azimute de 151º 6' 48" a uma distância de 34,033 até o vértice </w:t>
      </w:r>
      <w:r>
        <w:t xml:space="preserve">P065; </w:t>
      </w:r>
      <w:r>
        <w:t xml:space="preserve">Do vértice P065, de coordenadas N 7.207.666,6053 m e E 726.801,8331 m, que segue confrontando por linha seca em um azimute de 139º 58' 11" a uma distância de 67,097 até o vértice </w:t>
      </w:r>
      <w:r>
        <w:t xml:space="preserve">P066; </w:t>
      </w:r>
      <w:r>
        <w:t xml:space="preserve">Do vértice P066, de coordenadas N 7.207.615,2284 m e E 726.844,9896 m, que segue confrontando por linha seca em um azimute de 146º 11' 11" a uma distância de 76,305 até o vértice </w:t>
      </w:r>
      <w:r>
        <w:t xml:space="preserve">P067; </w:t>
      </w:r>
      <w:r>
        <w:t xml:space="preserve">Do vértice P067, de coordenadas N 7.207.551,8303 m e E 726.887,4529 m, que segue confrontando por linha seca em um azimute de 161º 0' 18" a uma distância de 90,524 até o vértice </w:t>
      </w:r>
      <w:r>
        <w:t xml:space="preserve">P068; </w:t>
      </w:r>
      <w:r>
        <w:t xml:space="preserve">Do vértice P068, de coordenadas N 7.207.466,2355 m e E 726.916,9172 m, que segue confrontando por linha seca em um azimute de 186º 42' 36" a uma distância de 35,177 até o vértice </w:t>
      </w:r>
      <w:r>
        <w:t xml:space="preserve">P069; </w:t>
      </w:r>
      <w:r>
        <w:t xml:space="preserve">Do vértice P069, de coordenadas N 7.207.431,2992 m e E 726.912,8070 m, que segue confrontando por linha seca em um azimute de 195º 59' 52" a uma distância de 50,395 até o vértice </w:t>
      </w:r>
      <w:r>
        <w:t xml:space="preserve">P070; </w:t>
      </w:r>
      <w:r>
        <w:t xml:space="preserve">Do vértice P070, de coordenadas N 7.207.382,8560 m e E 726.898,9183 m, que segue confrontando por linha seca em um azimute de 201º 38' 42" a uma distância de 46,865 até o vértice </w:t>
      </w:r>
      <w:r>
        <w:t xml:space="preserve">P071; </w:t>
      </w:r>
      <w:r>
        <w:t xml:space="preserve">Do vértice P071, de coordenadas N 7.207.339,2956 m e E 726.881,6319 m, que segue confrontando por linha seca em um azimute de 197º 9' 57" a uma distância de 145,589 até o vértice </w:t>
      </w:r>
      <w:r>
        <w:t xml:space="preserve">P072; </w:t>
      </w:r>
      <w:r>
        <w:t xml:space="preserve">Do vértice P072, de coordenadas N 7.207.200,1916 m e E 726.838,6626 m, que segue confrontando por linha seca em um azimute de 281º 10' 38" a uma distância de 46,638 até o vértice </w:t>
      </w:r>
      <w:r>
        <w:t xml:space="preserve">P073; </w:t>
      </w:r>
      <w:r>
        <w:t xml:space="preserve">Do vértice P073, de coordenadas N 7.207.209,2322 m e E 726.792,9094 m, que segue confrontando por linha seca em um azimute de 277º 26' 56" a uma distância de 21,961 até o vértice </w:t>
      </w:r>
      <w:r>
        <w:t xml:space="preserve">P074; </w:t>
      </w:r>
      <w:r>
        <w:t xml:space="preserve">Do vértice P074, de coordenadas N 7.207.212,0792 m e E 726.771,1336 m, que segue confrontando por linha seca em um azimute de 295º 57' 56" a uma distância de 27,398 até o vértice </w:t>
      </w:r>
      <w:r>
        <w:t xml:space="preserve">P075; </w:t>
      </w:r>
      <w:r>
        <w:t xml:space="preserve">Do vértice P075, de coordenadas N 7.207.224,0751 m e E 726.746,5009 m, que segue confrontando por linha seca em um azimute de 293º 52' 53" a uma distância de 21,24 até o vértice </w:t>
      </w:r>
      <w:r>
        <w:t xml:space="preserve">P076; </w:t>
      </w:r>
      <w:r>
        <w:t xml:space="preserve">Do vértice P076, de coordenadas N 7.207.232,6742 m e E 726.727,0790 m, que segue confrontando por linha seca em um azimute de 307º 58' 20" a uma distância de 32,981 até o vértice </w:t>
      </w:r>
      <w:r>
        <w:t xml:space="preserve">P077; </w:t>
      </w:r>
      <w:r>
        <w:t xml:space="preserve">Do vértice P077, de coordenadas N 7.207.252,9665 m e E 726.701,0802 m, que segue confrontando por linha seca em um azimute de 319º 31' 17" a uma distância de 37,518 até o vértice </w:t>
      </w:r>
      <w:r>
        <w:t xml:space="preserve">P078; </w:t>
      </w:r>
      <w:r>
        <w:t xml:space="preserve">Do vértice P078, de coordenadas N 7.207.281,5048 m e E 726.676,7245 m, que segue confrontando por linha seca em um azimute de 304º 2' 40" a uma distância de 24,247 até o vértice </w:t>
      </w:r>
      <w:r>
        <w:t xml:space="preserve">P079; </w:t>
      </w:r>
      <w:r>
        <w:t xml:space="preserve">Do vértice P079, de coordenadas N 7.207.295,0791 m e E 726.656,6333 m, que segue confrontando por linha seca em um azimute de 232º 43' 15" a uma distância de 37,49 até o vértice </w:t>
      </w:r>
      <w:r>
        <w:t xml:space="preserve">P080; </w:t>
      </w:r>
      <w:r>
        <w:t xml:space="preserve">Do vértice P080, de coordenadas N 7.207.272,3717 m e E 726.626,8031 m, que segue confrontando por linha seca em um azimute de 293º 18' 52" a uma distância de 21,858 até o vértice </w:t>
      </w:r>
      <w:r>
        <w:t xml:space="preserve">P081; </w:t>
      </w:r>
      <w:r>
        <w:t xml:space="preserve">Do vértice P081, de coordenadas N 7.207.281,0224 m e E 726.606,7302 m, que segue confrontando por linha seca em um azimute de 203º 12' 29" a uma distância de 186,802 até o vértice </w:t>
      </w:r>
      <w:r>
        <w:t xml:space="preserve">P082; </w:t>
      </w:r>
      <w:r>
        <w:t xml:space="preserve">Do vértice P082, de coordenadas N 7.207.109,3364 m e E 726.533,1172 m, que segue confrontando por linha seca em um azimute de 283º 11' 24" a uma distância de 71,124 até o vértice </w:t>
      </w:r>
      <w:r>
        <w:t xml:space="preserve">P083; </w:t>
      </w:r>
      <w:r>
        <w:t xml:space="preserve">Do vértice P083, de coordenadas N 7.207.125,5655 m e E 726.463,8700 m, que segue confrontando por linha seca em um azimute de 202º 52' 25" a uma distância de 85,008 até o vértice </w:t>
      </w:r>
      <w:r>
        <w:t xml:space="preserve">P084; </w:t>
      </w:r>
      <w:r>
        <w:t xml:space="preserve">Do vértice P084, de coordenadas N 7.207.047,2419 m e E 726.430,8273 m, que segue confrontando por linha seca em um azimute de 117º 18' 19" a uma distância de 26,803 até o vértice </w:t>
      </w:r>
      <w:r>
        <w:t xml:space="preserve">P085; </w:t>
      </w:r>
      <w:r>
        <w:t xml:space="preserve">Do vértice P085, de coordenadas N 7.207.034,9465 m e E 726.454,6438 m, que segue confrontando por linha seca em um azimute de 197º 55' 40" a uma distância de 33,515 até o vértice </w:t>
      </w:r>
      <w:r>
        <w:t xml:space="preserve">P086; </w:t>
      </w:r>
      <w:r>
        <w:t xml:space="preserve">Do vértice P086, de coordenadas N 7.207.003,0589 m e E 726.444,3273 m, que segue confrontando por linha seca em um azimute de 300º 8' 46" a uma distância de 26,717 até o vértice </w:t>
      </w:r>
      <w:r>
        <w:t xml:space="preserve">P087; </w:t>
      </w:r>
      <w:r>
        <w:t xml:space="preserve">Do vértice P087, de coordenadas N 7.207.016,4765 m e E 726.421,2237 m, que segue confrontando por linha seca em um azimute de 300º 17' 51" a uma distância de 62,469 até o vértice </w:t>
      </w:r>
      <w:r>
        <w:t xml:space="preserve">P088; </w:t>
      </w:r>
      <w:r>
        <w:t xml:space="preserve">Do vértice P088, de coordenadas N 7.207.047,9913 m e E 726.367,2871 m, que segue confrontando por linha seca em um azimute de 11º 38' 14" a uma distância de 69,03 até o vértice </w:t>
      </w:r>
      <w:r>
        <w:t xml:space="preserve">P089; </w:t>
      </w:r>
      <w:r>
        <w:t xml:space="preserve">Do vértice P089, de coordenadas N 7.207.115,6020 m e E 726.381,2112 m, que segue confrontando por linha seca em um azimute de 293º 56' 19" a uma distância de 57,21 até o vértice </w:t>
      </w:r>
      <w:r>
        <w:t xml:space="preserve">P090; </w:t>
      </w:r>
      <w:r>
        <w:t xml:space="preserve">Do vértice P090, de coordenadas N 7.207.138,8154 m e E 726.328,9225 m, que segue confrontando por linha seca em um azimute de 285º 33' 13" a uma distância de 29,546 até o vértice </w:t>
      </w:r>
      <w:r>
        <w:t xml:space="preserve">P091; </w:t>
      </w:r>
      <w:r>
        <w:t xml:space="preserve">Do vértice P091, de coordenadas N 7.207.146,7377 m e E 726.300,4588 m, que segue confrontando por linha seca em um azimute de 247º 33' 59" a uma distância de 50,008 até o vértice </w:t>
      </w:r>
      <w:r>
        <w:t xml:space="preserve">P092; </w:t>
      </w:r>
      <w:r>
        <w:t xml:space="preserve">Do vértice P092, de coordenadas N 7.207.127,6541 m e E 726.254,2354 m, que segue confrontando por linha seca em um azimute de 295º 34' 13" a uma distância de 39,726 até o vértice </w:t>
      </w:r>
      <w:r>
        <w:t xml:space="preserve">P093; </w:t>
      </w:r>
      <w:r>
        <w:t xml:space="preserve">Do vértice P093, de coordenadas N 7.207.144,8005 m e E 726.218,4007 m, que segue confrontando por linha seca em um azimute de 223º 56' 2" a uma distância de 46,358 até o vértice </w:t>
      </w:r>
      <w:r>
        <w:t xml:space="preserve">P094; </w:t>
      </w:r>
      <w:r>
        <w:t xml:space="preserve">Do vértice P094, de coordenadas N 7.207.111,4164 m e E 726.186,2364 m, que segue confrontando por linha seca em um azimute de 289º 43' 36" a uma distância de 43,707 até o vértice </w:t>
      </w:r>
      <w:r>
        <w:t xml:space="preserve">P095; </w:t>
      </w:r>
      <w:r>
        <w:t xml:space="preserve">Do vértice P095, de coordenadas N 7.207.126,1692 m e E 726.145,0940 m, que segue confrontando por linha seca em um azimute de 301º 20' 36" a uma distância de 26,167 até o vértice </w:t>
      </w:r>
      <w:r>
        <w:t xml:space="preserve">P096; </w:t>
      </w:r>
      <w:r>
        <w:t xml:space="preserve">Do vértice P096, de coordenadas N 7.207.139,7805 m e E 726.122,7456 m, que segue confrontando por linha seca em um azimute de 37º 25' 20" a uma distância de 16,458 até o vértice </w:t>
      </w:r>
      <w:r>
        <w:t xml:space="preserve">P097; </w:t>
      </w:r>
      <w:r>
        <w:t xml:space="preserve">Do vértice P097, de coordenadas N 7.207.152,8511 m e E 726.132,7469 m, que segue confrontando por linha seca em um azimute de 38º 53' 53" a uma distância de 14,685 até o vértice </w:t>
      </w:r>
      <w:r>
        <w:t xml:space="preserve">P098; </w:t>
      </w:r>
      <w:r>
        <w:t xml:space="preserve">Do vértice P098, de coordenadas N 7.207.164,2800 m e E 726.141,9683 m, que segue confrontando por linha seca em um azimute de 318º 40' 9" a uma distância de 16,774 até o vértice </w:t>
      </w:r>
      <w:r>
        <w:t xml:space="preserve">P099; </w:t>
      </w:r>
      <w:r>
        <w:t xml:space="preserve">Do vértice P099, de coordenadas N 7.207.176,8755 m e E 726.130,8908 m, que segue confrontando por linha seca em um azimute de 296º 11' 12" a uma distância de 29,112 até o vértice </w:t>
      </w:r>
      <w:r>
        <w:t xml:space="preserve">P100; </w:t>
      </w:r>
      <w:r>
        <w:t xml:space="preserve">Do vértice P100, de coordenadas N 7.207.189,7225 m e E 726.104,7669 m, que segue confrontando por linha seca em um azimute de 2º 41' 38" a uma distância de 24,829 até o vértice </w:t>
      </w:r>
      <w:r>
        <w:t xml:space="preserve">P101; </w:t>
      </w:r>
      <w:r>
        <w:t xml:space="preserve">Do vértice P101, de coordenadas N 7.207.214,5237 m e E 726.105,9339 m, que segue confrontando por linha seca em um azimute de 56º 38' 51" a uma distância de 26,417 até o vértice </w:t>
      </w:r>
      <w:r>
        <w:t xml:space="preserve">P102; </w:t>
      </w:r>
      <w:r>
        <w:t xml:space="preserve">Do vértice P102, de coordenadas N 7.207.229,0475 m e E 726.128,0001 m, que segue confrontando por linha seca em um azimute de 95º 20' 37" a uma distância de 32,449 até o vértice </w:t>
      </w:r>
      <w:r>
        <w:t xml:space="preserve">P103; </w:t>
      </w:r>
      <w:r>
        <w:t xml:space="preserve">Do vértice P103, de coordenadas N 7.207.226,0254 m e E 726.160,3085 m, que segue confrontando por linha seca em um azimute de 23º 43' 48" a uma distância de 11,663 até o vértice </w:t>
      </w:r>
      <w:r>
        <w:t xml:space="preserve">P104; </w:t>
      </w:r>
      <w:r>
        <w:t xml:space="preserve">Do vértice P104, de coordenadas N 7.207.236,7026 m e E 726.165,0022 m, que segue confrontando por linha seca em um azimute de 294º 41' 46" a uma distância de 12,33 até o vértice </w:t>
      </w:r>
      <w:r>
        <w:t xml:space="preserve">P105; </w:t>
      </w:r>
      <w:r>
        <w:t xml:space="preserve">Do vértice P105, de coordenadas N 7.207.241,8540 m e E 726.153,8002 m, que segue confrontando por linha seca em um azimute de 9º 7' 49" a uma distância de 15,879 até o vértice </w:t>
      </w:r>
      <w:r>
        <w:t xml:space="preserve">P106; </w:t>
      </w:r>
      <w:r>
        <w:t xml:space="preserve">Do vértice P106, de coordenadas N 7.207.257,5317 m e E 726.156,3199 m, que segue confrontando por linha seca em um azimute de 67º 40' 47" a uma distância de 18,839 até o vértice </w:t>
      </w:r>
      <w:r>
        <w:t xml:space="preserve">P107; </w:t>
      </w:r>
      <w:r>
        <w:t xml:space="preserve">Do vértice P107, de coordenadas N 7.207.264,6867 m e E 726.173,7478 m, que segue confrontando por linha seca em um azimute de 103º 51' 31" a uma distância de 37,052 até o vértice </w:t>
      </w:r>
      <w:r>
        <w:t xml:space="preserve">P108; </w:t>
      </w:r>
      <w:r>
        <w:t xml:space="preserve">Do vértice P108, de coordenadas N 7.207.255,8118 m e E 726.209,7211 m, que segue confrontando por linha seca em um azimute de 111º 39' 39" a uma distância de 25,74 até o vértice </w:t>
      </w:r>
      <w:r>
        <w:t xml:space="preserve">P109; </w:t>
      </w:r>
      <w:r>
        <w:t xml:space="preserve">Do vértice P109, de coordenadas N 7.207.246,3109 m e E 726.233,6434 m, que segue confrontando por linha seca em um azimute de 193º 46' 7" a uma distância de 20,361 até o vértice </w:t>
      </w:r>
      <w:r>
        <w:t xml:space="preserve">P110; </w:t>
      </w:r>
      <w:r>
        <w:t xml:space="preserve">Do vértice P110, de coordenadas N 7.207.226,5352 m e E 726.228,7976 m, que segue confrontando por linha seca em um azimute de 103º 45' 2" a uma distância de 70,985 até o vértice </w:t>
      </w:r>
      <w:r>
        <w:t xml:space="preserve">P111; </w:t>
      </w:r>
      <w:r>
        <w:t xml:space="preserve">Do vértice P111, de coordenadas N 7.207.209,6624 m e E 726.297,7486 m, que segue confrontando por linha seca em um azimute de 86º 15' 39" a uma distância de 57,602 até o vértice </w:t>
      </w:r>
      <w:r>
        <w:t xml:space="preserve">P112; </w:t>
      </w:r>
      <w:r>
        <w:t xml:space="preserve">Do vértice P112, de coordenadas N 7.207.213,4190 m e E 726.355,2275 m, que segue confrontando por linha seca em um azimute de 78º 41' 24" a uma distância de 71,794 até o vértice </w:t>
      </w:r>
      <w:r>
        <w:t xml:space="preserve">P113; </w:t>
      </w:r>
      <w:r>
        <w:t xml:space="preserve">Do vértice P113, de coordenadas N 7.207.227,4990 m e E 726.425,6275 m, que segue confrontando por linha seca em um azimute de 97º 36' 55" a uma distância de 23,77 até o vértice </w:t>
      </w:r>
      <w:r>
        <w:t xml:space="preserve">P114; </w:t>
      </w:r>
      <w:r>
        <w:t xml:space="preserve">Do vértice P114, de coordenadas N 7.207.224,3490 m e E 726.449,1875 m, que segue confrontando por linha seca em um azimute de 22º 41' 24" a uma distância de 46,919 até o vértice </w:t>
      </w:r>
      <w:r>
        <w:t xml:space="preserve">P115; </w:t>
      </w:r>
      <w:r>
        <w:t xml:space="preserve">Do vértice P115, de coordenadas N 7.207.267,6370 m e E 726.467,2865 m, que segue confrontando por linha seca em um azimute de 48º 47' 17" a uma distância de 80,711 até o vértice </w:t>
      </w:r>
      <w:r>
        <w:t xml:space="preserve">P116; </w:t>
      </w:r>
      <w:r>
        <w:t xml:space="preserve">Do vértice P116, de coordenadas N 7.207.320,8129 m e E 726.528,0034 m, que segue confrontando por linha seca em um azimute de 340º 19' 25" a uma distância de 53,15 até o vértice </w:t>
      </w:r>
      <w:r>
        <w:t xml:space="preserve"> retornando ao vértice P000, onde teve início essa descrição.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